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14:paraId="252FD706" wp14:textId="77777777">
      <w:pPr>
        <w:pStyle w:val="Heading1"/>
      </w:pPr>
      <w:r>
        <w:t>Student Record Management System - AcademicPortal.java</w:t>
      </w:r>
    </w:p>
    <w:p xmlns:wp14="http://schemas.microsoft.com/office/word/2010/wordml" w14:paraId="5C4CD52A" wp14:textId="77777777">
      <w:r>
        <w:t>This program is a simple and efficient Student Record Management System developed in Java. It allows an administrator to register new students, update student information, and view student details using a menu-driven interface. All logic is handled within a single file using static methods and variables, and it uses an array to store up to 100 student records.</w:t>
      </w:r>
    </w:p>
    <w:p xmlns:wp14="http://schemas.microsoft.com/office/word/2010/wordml" w14:paraId="678BB38F" wp14:textId="77777777">
      <w:pPr>
        <w:pStyle w:val="Heading2"/>
      </w:pPr>
      <w:r>
        <w:t>Program Features and Requirements</w:t>
      </w:r>
    </w:p>
    <w:p xmlns:wp14="http://schemas.microsoft.com/office/word/2010/wordml" w14:paraId="33F279B7" wp14:textId="77777777">
      <w:r>
        <w:t>1. Student Data Storage:</w:t>
      </w:r>
    </w:p>
    <w:p xmlns:wp14="http://schemas.microsoft.com/office/word/2010/wordml" w14:paraId="38B5EE7F" wp14:textId="77777777">
      <w:pPr>
        <w:pStyle w:val="ListBullet"/>
      </w:pPr>
      <w:r>
        <w:t>- Uses private instance variables in a nested class (Learner) to store student name, ID, age, and grade.</w:t>
      </w:r>
    </w:p>
    <w:p xmlns:wp14="http://schemas.microsoft.com/office/word/2010/wordml" w14:paraId="7D9D4FB3" wp14:textId="77777777">
      <w:r>
        <w:t>2. Student Management:</w:t>
      </w:r>
    </w:p>
    <w:p xmlns:wp14="http://schemas.microsoft.com/office/word/2010/wordml" w14:paraId="1A98405F" wp14:textId="77777777">
      <w:pPr>
        <w:pStyle w:val="ListBullet"/>
      </w:pPr>
      <w:r>
        <w:t>- Utilizes private static variables and static methods within a single file structure (AcademicPortal class).</w:t>
      </w:r>
    </w:p>
    <w:p xmlns:wp14="http://schemas.microsoft.com/office/word/2010/wordml" w14:paraId="2CA4C5BF" wp14:textId="77777777">
      <w:pPr>
        <w:pStyle w:val="ListBullet"/>
      </w:pPr>
      <w:r>
        <w:t>- Methods include registerLearner, modifyLearner, and viewLearner.</w:t>
      </w:r>
    </w:p>
    <w:p xmlns:wp14="http://schemas.microsoft.com/office/word/2010/wordml" w14:paraId="2003A0B6" wp14:textId="77777777">
      <w:r>
        <w:t>3. Administrator Interface:</w:t>
      </w:r>
    </w:p>
    <w:p xmlns:wp14="http://schemas.microsoft.com/office/word/2010/wordml" w14:paraId="724F18DC" wp14:textId="77777777">
      <w:pPr>
        <w:pStyle w:val="ListBullet"/>
      </w:pPr>
      <w:r>
        <w:t>- Menu with options for adding, updating, and viewing student details.</w:t>
      </w:r>
    </w:p>
    <w:p xmlns:wp14="http://schemas.microsoft.com/office/word/2010/wordml" w14:paraId="172CFAC8" wp14:textId="77777777">
      <w:pPr>
        <w:pStyle w:val="ListBullet"/>
      </w:pPr>
      <w:r>
        <w:t>- Input is handled via Scanner with appropriate validation.</w:t>
      </w:r>
    </w:p>
    <w:p xmlns:wp14="http://schemas.microsoft.com/office/word/2010/wordml" w14:paraId="60A92F23" wp14:textId="77777777">
      <w:r>
        <w:t>4. Error Handling:</w:t>
      </w:r>
    </w:p>
    <w:p xmlns:wp14="http://schemas.microsoft.com/office/word/2010/wordml" w14:paraId="2937C06E" wp14:textId="77777777">
      <w:pPr>
        <w:pStyle w:val="ListBullet"/>
      </w:pPr>
      <w:r>
        <w:t>- Handles invalid ID entries and invalid menu selections.</w:t>
      </w:r>
    </w:p>
    <w:p xmlns:wp14="http://schemas.microsoft.com/office/word/2010/wordml" w14:paraId="7AAEB6A6" wp14:textId="77777777">
      <w:r>
        <w:t>5. Documentation:</w:t>
      </w:r>
    </w:p>
    <w:p xmlns:wp14="http://schemas.microsoft.com/office/word/2010/wordml" w14:paraId="3DB4DAAC" wp14:textId="77777777" wp14:noSpellErr="1">
      <w:pPr>
        <w:pStyle w:val="ListBullet"/>
        <w:rPr/>
      </w:pPr>
      <w:r w:rsidR="32F9F02D">
        <w:rPr/>
        <w:t>- Clear and simple comments and structure for readability.</w:t>
      </w:r>
    </w:p>
    <w:p w:rsidR="32F9F02D" w:rsidP="32F9F02D" w:rsidRDefault="32F9F02D" w14:paraId="36C4FABC" w14:textId="6893D2EE">
      <w:pPr>
        <w:pStyle w:val="ListBullet"/>
        <w:numPr>
          <w:ilvl w:val="0"/>
          <w:numId w:val="0"/>
        </w:numPr>
      </w:pPr>
    </w:p>
    <w:p w:rsidR="49A8D1C0" w:rsidP="32F9F02D" w:rsidRDefault="49A8D1C0" w14:paraId="4983E019" w14:textId="2B7852E2">
      <w:pPr>
        <w:pStyle w:val="ListBullet"/>
        <w:numPr>
          <w:ilvl w:val="0"/>
          <w:numId w:val="0"/>
        </w:numPr>
      </w:pPr>
      <w:r w:rsidRPr="32F9F02D" w:rsidR="49A8D1C0">
        <w:rPr>
          <w:rStyle w:val="Heading2Char"/>
        </w:rPr>
        <w:t>Output:</w:t>
      </w:r>
    </w:p>
    <w:p xmlns:wp14="http://schemas.microsoft.com/office/word/2010/wordml" w14:paraId="617DA544" wp14:textId="0247486F">
      <w:r>
        <w:br/>
      </w:r>
      <w:r w:rsidR="392380EC">
        <w:drawing>
          <wp:inline xmlns:wp14="http://schemas.microsoft.com/office/word/2010/wordprocessingDrawing" wp14:editId="3357C06D" wp14:anchorId="067ED3A7">
            <wp:extent cx="5486400" cy="3086100"/>
            <wp:effectExtent l="0" t="0" r="0" b="0"/>
            <wp:docPr id="9278353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b78cfdc0f34b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92380EC">
        <w:drawing>
          <wp:inline xmlns:wp14="http://schemas.microsoft.com/office/word/2010/wordprocessingDrawing" wp14:editId="0B02B846" wp14:anchorId="03FE4951">
            <wp:extent cx="5486400" cy="3086100"/>
            <wp:effectExtent l="0" t="0" r="0" b="0"/>
            <wp:docPr id="8638823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627dd21c324b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2380EC" w:rsidRDefault="392380EC" w14:paraId="2C220895" w14:textId="77FF9FD2">
      <w:r w:rsidR="392380EC">
        <w:rPr/>
        <w:t>Code</w:t>
      </w:r>
      <w:r w:rsidR="7235F405">
        <w:rPr/>
        <w:t xml:space="preserve"> Java</w:t>
      </w:r>
      <w:r w:rsidR="392380EC">
        <w:rPr/>
        <w:t>:</w:t>
      </w:r>
      <w:r>
        <w:br/>
      </w:r>
      <w:r>
        <w:br/>
      </w:r>
      <w:r w:rsidR="66844BB9">
        <w:rPr/>
        <w:t xml:space="preserve">import </w:t>
      </w:r>
      <w:r w:rsidR="66844BB9">
        <w:rPr/>
        <w:t>java.util.Scanner</w:t>
      </w:r>
      <w:r w:rsidR="66844BB9">
        <w:rPr/>
        <w:t>;</w:t>
      </w:r>
    </w:p>
    <w:p w:rsidR="66844BB9" w:rsidP="32F9F02D" w:rsidRDefault="66844BB9" w14:paraId="19579513" w14:textId="47B443D9">
      <w:pPr>
        <w:pStyle w:val="Normal"/>
      </w:pPr>
      <w:r w:rsidR="66844BB9">
        <w:rPr/>
        <w:t xml:space="preserve"> </w:t>
      </w:r>
    </w:p>
    <w:p w:rsidR="66844BB9" w:rsidP="32F9F02D" w:rsidRDefault="66844BB9" w14:paraId="68B2E673" w14:textId="4F7BD7CF">
      <w:pPr>
        <w:pStyle w:val="Normal"/>
      </w:pPr>
      <w:r w:rsidR="66844BB9">
        <w:rPr/>
        <w:t>public class AcademicPortal {</w:t>
      </w:r>
    </w:p>
    <w:p w:rsidR="66844BB9" w:rsidP="32F9F02D" w:rsidRDefault="66844BB9" w14:paraId="581CA555" w14:textId="77EE6ACB">
      <w:pPr>
        <w:pStyle w:val="Normal"/>
      </w:pPr>
      <w:r w:rsidR="66844BB9">
        <w:rPr/>
        <w:t xml:space="preserve">    // Static array to hold student records</w:t>
      </w:r>
    </w:p>
    <w:p w:rsidR="66844BB9" w:rsidP="32F9F02D" w:rsidRDefault="66844BB9" w14:paraId="00741991" w14:textId="66462ED2">
      <w:pPr>
        <w:pStyle w:val="Normal"/>
      </w:pPr>
      <w:r w:rsidR="66844BB9">
        <w:rPr/>
        <w:t xml:space="preserve">    private static Learner[] learnerRegistry = new Learner[100];</w:t>
      </w:r>
    </w:p>
    <w:p w:rsidR="66844BB9" w:rsidP="32F9F02D" w:rsidRDefault="66844BB9" w14:paraId="1F16A4D0" w14:textId="10C4CF7E">
      <w:pPr>
        <w:pStyle w:val="Normal"/>
      </w:pPr>
      <w:r w:rsidR="66844BB9">
        <w:rPr/>
        <w:t xml:space="preserve">    private static int totalLearners = 0;</w:t>
      </w:r>
    </w:p>
    <w:p w:rsidR="66844BB9" w:rsidP="32F9F02D" w:rsidRDefault="66844BB9" w14:paraId="0CA24BF1" w14:textId="5C888BB5">
      <w:pPr>
        <w:pStyle w:val="Normal"/>
      </w:pPr>
      <w:r w:rsidR="66844BB9">
        <w:rPr/>
        <w:t xml:space="preserve"> </w:t>
      </w:r>
    </w:p>
    <w:p w:rsidR="66844BB9" w:rsidP="32F9F02D" w:rsidRDefault="66844BB9" w14:paraId="1E17E0D1" w14:textId="41DFE0DE">
      <w:pPr>
        <w:pStyle w:val="Normal"/>
      </w:pPr>
      <w:r w:rsidR="66844BB9">
        <w:rPr/>
        <w:t xml:space="preserve">    // Class to represent each student</w:t>
      </w:r>
    </w:p>
    <w:p w:rsidR="66844BB9" w:rsidP="32F9F02D" w:rsidRDefault="66844BB9" w14:paraId="26DD45CA" w14:textId="464465BE">
      <w:pPr>
        <w:pStyle w:val="Normal"/>
      </w:pPr>
      <w:r w:rsidR="66844BB9">
        <w:rPr/>
        <w:t xml:space="preserve">    static class Learner {</w:t>
      </w:r>
    </w:p>
    <w:p w:rsidR="66844BB9" w:rsidP="32F9F02D" w:rsidRDefault="66844BB9" w14:paraId="601C7D2E" w14:textId="52ADE258">
      <w:pPr>
        <w:pStyle w:val="Normal"/>
      </w:pPr>
      <w:r w:rsidR="66844BB9">
        <w:rPr/>
        <w:t xml:space="preserve">        private String fullName;</w:t>
      </w:r>
    </w:p>
    <w:p w:rsidR="66844BB9" w:rsidP="32F9F02D" w:rsidRDefault="66844BB9" w14:paraId="7E498068" w14:textId="66FD0600">
      <w:pPr>
        <w:pStyle w:val="Normal"/>
      </w:pPr>
      <w:r w:rsidR="66844BB9">
        <w:rPr/>
        <w:t xml:space="preserve">        private String uniqueId;</w:t>
      </w:r>
    </w:p>
    <w:p w:rsidR="66844BB9" w:rsidP="32F9F02D" w:rsidRDefault="66844BB9" w14:paraId="3372AC13" w14:textId="008E0A57">
      <w:pPr>
        <w:pStyle w:val="Normal"/>
      </w:pPr>
      <w:r w:rsidR="66844BB9">
        <w:rPr/>
        <w:t xml:space="preserve">        private int learnerAge;</w:t>
      </w:r>
    </w:p>
    <w:p w:rsidR="66844BB9" w:rsidP="32F9F02D" w:rsidRDefault="66844BB9" w14:paraId="7D48813C" w14:textId="455FDF22">
      <w:pPr>
        <w:pStyle w:val="Normal"/>
      </w:pPr>
      <w:r w:rsidR="66844BB9">
        <w:rPr/>
        <w:t xml:space="preserve">        private double learnerScore;</w:t>
      </w:r>
    </w:p>
    <w:p w:rsidR="66844BB9" w:rsidP="32F9F02D" w:rsidRDefault="66844BB9" w14:paraId="532C9D30" w14:textId="4BA044DB">
      <w:pPr>
        <w:pStyle w:val="Normal"/>
      </w:pPr>
      <w:r w:rsidR="66844BB9">
        <w:rPr/>
        <w:t xml:space="preserve"> </w:t>
      </w:r>
    </w:p>
    <w:p w:rsidR="66844BB9" w:rsidP="32F9F02D" w:rsidRDefault="66844BB9" w14:paraId="6E90F0BC" w14:textId="0FEDCEB3">
      <w:pPr>
        <w:pStyle w:val="Normal"/>
      </w:pPr>
      <w:r w:rsidR="66844BB9">
        <w:rPr/>
        <w:t xml:space="preserve">        public Learner(String fullName, String uniqueId, int learnerAge, double learnerScore) {</w:t>
      </w:r>
    </w:p>
    <w:p w:rsidR="66844BB9" w:rsidP="32F9F02D" w:rsidRDefault="66844BB9" w14:paraId="07141047" w14:textId="45470541">
      <w:pPr>
        <w:pStyle w:val="Normal"/>
      </w:pPr>
      <w:r w:rsidR="66844BB9">
        <w:rPr/>
        <w:t xml:space="preserve">            this.fullName = fullName;</w:t>
      </w:r>
    </w:p>
    <w:p w:rsidR="66844BB9" w:rsidP="32F9F02D" w:rsidRDefault="66844BB9" w14:paraId="5F5591A6" w14:textId="018B5F04">
      <w:pPr>
        <w:pStyle w:val="Normal"/>
      </w:pPr>
      <w:r w:rsidR="66844BB9">
        <w:rPr/>
        <w:t xml:space="preserve">            this.uniqueId = uniqueId;</w:t>
      </w:r>
    </w:p>
    <w:p w:rsidR="66844BB9" w:rsidP="32F9F02D" w:rsidRDefault="66844BB9" w14:paraId="287827E8" w14:textId="319782AC">
      <w:pPr>
        <w:pStyle w:val="Normal"/>
      </w:pPr>
      <w:r w:rsidR="66844BB9">
        <w:rPr/>
        <w:t xml:space="preserve">            this.learnerAge = learnerAge;</w:t>
      </w:r>
    </w:p>
    <w:p w:rsidR="66844BB9" w:rsidP="32F9F02D" w:rsidRDefault="66844BB9" w14:paraId="3CDF0B01" w14:textId="5399B062">
      <w:pPr>
        <w:pStyle w:val="Normal"/>
      </w:pPr>
      <w:r w:rsidR="66844BB9">
        <w:rPr/>
        <w:t xml:space="preserve">            this.learnerScore = learnerScore;</w:t>
      </w:r>
    </w:p>
    <w:p w:rsidR="66844BB9" w:rsidP="32F9F02D" w:rsidRDefault="66844BB9" w14:paraId="36FFAC83" w14:textId="20B2E298">
      <w:pPr>
        <w:pStyle w:val="Normal"/>
      </w:pPr>
      <w:r w:rsidR="66844BB9">
        <w:rPr/>
        <w:t xml:space="preserve">        }</w:t>
      </w:r>
    </w:p>
    <w:p w:rsidR="66844BB9" w:rsidP="32F9F02D" w:rsidRDefault="66844BB9" w14:paraId="01585182" w14:textId="6C42BFE4">
      <w:pPr>
        <w:pStyle w:val="Normal"/>
      </w:pPr>
      <w:r w:rsidR="66844BB9">
        <w:rPr/>
        <w:t xml:space="preserve"> </w:t>
      </w:r>
    </w:p>
    <w:p w:rsidR="66844BB9" w:rsidP="32F9F02D" w:rsidRDefault="66844BB9" w14:paraId="2BA8D9D9" w14:textId="276D5E37">
      <w:pPr>
        <w:pStyle w:val="Normal"/>
      </w:pPr>
      <w:r w:rsidR="66844BB9">
        <w:rPr/>
        <w:t xml:space="preserve">        public String getUniqueId() {</w:t>
      </w:r>
    </w:p>
    <w:p w:rsidR="66844BB9" w:rsidP="32F9F02D" w:rsidRDefault="66844BB9" w14:paraId="68E3CF76" w14:textId="62B0216D">
      <w:pPr>
        <w:pStyle w:val="Normal"/>
      </w:pPr>
      <w:r w:rsidR="66844BB9">
        <w:rPr/>
        <w:t xml:space="preserve">            return uniqueId;</w:t>
      </w:r>
    </w:p>
    <w:p w:rsidR="66844BB9" w:rsidP="32F9F02D" w:rsidRDefault="66844BB9" w14:paraId="581584D2" w14:textId="772F63D9">
      <w:pPr>
        <w:pStyle w:val="Normal"/>
      </w:pPr>
      <w:r w:rsidR="66844BB9">
        <w:rPr/>
        <w:t xml:space="preserve">        }</w:t>
      </w:r>
    </w:p>
    <w:p w:rsidR="66844BB9" w:rsidP="32F9F02D" w:rsidRDefault="66844BB9" w14:paraId="0B9D3AF0" w14:textId="41B660D4">
      <w:pPr>
        <w:pStyle w:val="Normal"/>
      </w:pPr>
      <w:r w:rsidR="66844BB9">
        <w:rPr/>
        <w:t xml:space="preserve"> </w:t>
      </w:r>
    </w:p>
    <w:p w:rsidR="66844BB9" w:rsidP="32F9F02D" w:rsidRDefault="66844BB9" w14:paraId="6671F4C6" w14:textId="1F049980">
      <w:pPr>
        <w:pStyle w:val="Normal"/>
      </w:pPr>
      <w:r w:rsidR="66844BB9">
        <w:rPr/>
        <w:t xml:space="preserve">        public void updateInfo(String newName, int newAge, double newScore) {</w:t>
      </w:r>
    </w:p>
    <w:p w:rsidR="66844BB9" w:rsidP="32F9F02D" w:rsidRDefault="66844BB9" w14:paraId="7541293E" w14:textId="0494E06A">
      <w:pPr>
        <w:pStyle w:val="Normal"/>
      </w:pPr>
      <w:r w:rsidR="66844BB9">
        <w:rPr/>
        <w:t xml:space="preserve">            this.fullName = newName;</w:t>
      </w:r>
    </w:p>
    <w:p w:rsidR="66844BB9" w:rsidP="32F9F02D" w:rsidRDefault="66844BB9" w14:paraId="0162694E" w14:textId="5691AD85">
      <w:pPr>
        <w:pStyle w:val="Normal"/>
      </w:pPr>
      <w:r w:rsidR="66844BB9">
        <w:rPr/>
        <w:t xml:space="preserve">            this.learnerAge = newAge;</w:t>
      </w:r>
    </w:p>
    <w:p w:rsidR="66844BB9" w:rsidP="32F9F02D" w:rsidRDefault="66844BB9" w14:paraId="1C9DBFB8" w14:textId="03517CFD">
      <w:pPr>
        <w:pStyle w:val="Normal"/>
      </w:pPr>
      <w:r w:rsidR="66844BB9">
        <w:rPr/>
        <w:t xml:space="preserve">            this.learnerScore = newScore;</w:t>
      </w:r>
    </w:p>
    <w:p w:rsidR="66844BB9" w:rsidP="32F9F02D" w:rsidRDefault="66844BB9" w14:paraId="22E8CB08" w14:textId="1659460A">
      <w:pPr>
        <w:pStyle w:val="Normal"/>
      </w:pPr>
      <w:r w:rsidR="66844BB9">
        <w:rPr/>
        <w:t xml:space="preserve">        }</w:t>
      </w:r>
    </w:p>
    <w:p w:rsidR="66844BB9" w:rsidP="32F9F02D" w:rsidRDefault="66844BB9" w14:paraId="02573EE3" w14:textId="15F88BB8">
      <w:pPr>
        <w:pStyle w:val="Normal"/>
      </w:pPr>
      <w:r w:rsidR="66844BB9">
        <w:rPr/>
        <w:t xml:space="preserve"> </w:t>
      </w:r>
    </w:p>
    <w:p w:rsidR="66844BB9" w:rsidP="32F9F02D" w:rsidRDefault="66844BB9" w14:paraId="66E87BDC" w14:textId="6C4012B1">
      <w:pPr>
        <w:pStyle w:val="Normal"/>
      </w:pPr>
      <w:r w:rsidR="66844BB9">
        <w:rPr/>
        <w:t xml:space="preserve">        public void showDetails() {</w:t>
      </w:r>
    </w:p>
    <w:p w:rsidR="66844BB9" w:rsidP="32F9F02D" w:rsidRDefault="66844BB9" w14:paraId="061C0776" w14:textId="3A7D16B1">
      <w:pPr>
        <w:pStyle w:val="Normal"/>
      </w:pPr>
      <w:r w:rsidR="66844BB9">
        <w:rPr/>
        <w:t xml:space="preserve">            System.out.println("------------------------");</w:t>
      </w:r>
    </w:p>
    <w:p w:rsidR="66844BB9" w:rsidP="32F9F02D" w:rsidRDefault="66844BB9" w14:paraId="44FCD876" w14:textId="073B4A25">
      <w:pPr>
        <w:pStyle w:val="Normal"/>
      </w:pPr>
      <w:r w:rsidR="66844BB9">
        <w:rPr/>
        <w:t xml:space="preserve">            System.out.println("Student ID: " + uniqueId);</w:t>
      </w:r>
    </w:p>
    <w:p w:rsidR="66844BB9" w:rsidP="32F9F02D" w:rsidRDefault="66844BB9" w14:paraId="5A60E138" w14:textId="59B00DE5">
      <w:pPr>
        <w:pStyle w:val="Normal"/>
      </w:pPr>
      <w:r w:rsidR="66844BB9">
        <w:rPr/>
        <w:t xml:space="preserve">            System.out.println("Name: " + fullName);</w:t>
      </w:r>
    </w:p>
    <w:p w:rsidR="66844BB9" w:rsidP="32F9F02D" w:rsidRDefault="66844BB9" w14:paraId="340C66BF" w14:textId="453367B4">
      <w:pPr>
        <w:pStyle w:val="Normal"/>
      </w:pPr>
      <w:r w:rsidR="66844BB9">
        <w:rPr/>
        <w:t xml:space="preserve">            System.out.println("Age: " + learnerAge);</w:t>
      </w:r>
    </w:p>
    <w:p w:rsidR="66844BB9" w:rsidP="32F9F02D" w:rsidRDefault="66844BB9" w14:paraId="4FD29B96" w14:textId="140339C7">
      <w:pPr>
        <w:pStyle w:val="Normal"/>
      </w:pPr>
      <w:r w:rsidR="66844BB9">
        <w:rPr/>
        <w:t xml:space="preserve">            System.out.println("Grade: " + learnerScore);</w:t>
      </w:r>
    </w:p>
    <w:p w:rsidR="66844BB9" w:rsidP="32F9F02D" w:rsidRDefault="66844BB9" w14:paraId="7A08B557" w14:textId="0F2DE413">
      <w:pPr>
        <w:pStyle w:val="Normal"/>
      </w:pPr>
      <w:r w:rsidR="66844BB9">
        <w:rPr/>
        <w:t xml:space="preserve">            System.out.println("-----------------------");</w:t>
      </w:r>
    </w:p>
    <w:p w:rsidR="66844BB9" w:rsidP="32F9F02D" w:rsidRDefault="66844BB9" w14:paraId="4AD80E9A" w14:textId="5B931536">
      <w:pPr>
        <w:pStyle w:val="Normal"/>
      </w:pPr>
      <w:r w:rsidR="66844BB9">
        <w:rPr/>
        <w:t xml:space="preserve">        }</w:t>
      </w:r>
    </w:p>
    <w:p w:rsidR="66844BB9" w:rsidP="32F9F02D" w:rsidRDefault="66844BB9" w14:paraId="1637AB96" w14:textId="0EB96232">
      <w:pPr>
        <w:pStyle w:val="Normal"/>
      </w:pPr>
      <w:r w:rsidR="66844BB9">
        <w:rPr/>
        <w:t xml:space="preserve">    }</w:t>
      </w:r>
    </w:p>
    <w:p w:rsidR="66844BB9" w:rsidP="32F9F02D" w:rsidRDefault="66844BB9" w14:paraId="16A25925" w14:textId="7537D8BF">
      <w:pPr>
        <w:pStyle w:val="Normal"/>
      </w:pPr>
      <w:r w:rsidR="66844BB9">
        <w:rPr/>
        <w:t xml:space="preserve"> </w:t>
      </w:r>
    </w:p>
    <w:p w:rsidR="66844BB9" w:rsidP="32F9F02D" w:rsidRDefault="66844BB9" w14:paraId="661A0DFC" w14:textId="397075AE">
      <w:pPr>
        <w:pStyle w:val="Normal"/>
      </w:pPr>
      <w:r w:rsidR="66844BB9">
        <w:rPr/>
        <w:t xml:space="preserve">    // Method to add a new student</w:t>
      </w:r>
    </w:p>
    <w:p w:rsidR="66844BB9" w:rsidP="32F9F02D" w:rsidRDefault="66844BB9" w14:paraId="3D245889" w14:textId="0D190442">
      <w:pPr>
        <w:pStyle w:val="Normal"/>
      </w:pPr>
      <w:r w:rsidR="66844BB9">
        <w:rPr/>
        <w:t xml:space="preserve">    public static void registerLearner(Scanner sc) {</w:t>
      </w:r>
    </w:p>
    <w:p w:rsidR="66844BB9" w:rsidP="32F9F02D" w:rsidRDefault="66844BB9" w14:paraId="39884902" w14:textId="24C8E79A">
      <w:pPr>
        <w:pStyle w:val="Normal"/>
      </w:pPr>
      <w:r w:rsidR="66844BB9">
        <w:rPr/>
        <w:t xml:space="preserve">        System.out.print("Enter Full Name: ");</w:t>
      </w:r>
    </w:p>
    <w:p w:rsidR="66844BB9" w:rsidP="32F9F02D" w:rsidRDefault="66844BB9" w14:paraId="197BB138" w14:textId="439B9522">
      <w:pPr>
        <w:pStyle w:val="Normal"/>
      </w:pPr>
      <w:r w:rsidR="66844BB9">
        <w:rPr/>
        <w:t xml:space="preserve">        String name = sc.nextLine();</w:t>
      </w:r>
    </w:p>
    <w:p w:rsidR="66844BB9" w:rsidP="32F9F02D" w:rsidRDefault="66844BB9" w14:paraId="480CB974" w14:textId="1377E1EA">
      <w:pPr>
        <w:pStyle w:val="Normal"/>
      </w:pPr>
      <w:r w:rsidR="66844BB9">
        <w:rPr/>
        <w:t xml:space="preserve"> </w:t>
      </w:r>
    </w:p>
    <w:p w:rsidR="66844BB9" w:rsidP="32F9F02D" w:rsidRDefault="66844BB9" w14:paraId="21687C67" w14:textId="7838CB01">
      <w:pPr>
        <w:pStyle w:val="Normal"/>
      </w:pPr>
      <w:r w:rsidR="66844BB9">
        <w:rPr/>
        <w:t xml:space="preserve">        System.out.print("Enter Student ID: ");</w:t>
      </w:r>
    </w:p>
    <w:p w:rsidR="66844BB9" w:rsidP="32F9F02D" w:rsidRDefault="66844BB9" w14:paraId="745392D9" w14:textId="49A22AC4">
      <w:pPr>
        <w:pStyle w:val="Normal"/>
      </w:pPr>
      <w:r w:rsidR="66844BB9">
        <w:rPr/>
        <w:t xml:space="preserve">        String id = sc.nextLine();</w:t>
      </w:r>
    </w:p>
    <w:p w:rsidR="66844BB9" w:rsidP="32F9F02D" w:rsidRDefault="66844BB9" w14:paraId="3D16E59D" w14:textId="7956AAA8">
      <w:pPr>
        <w:pStyle w:val="Normal"/>
      </w:pPr>
      <w:r w:rsidR="66844BB9">
        <w:rPr/>
        <w:t xml:space="preserve"> </w:t>
      </w:r>
    </w:p>
    <w:p w:rsidR="66844BB9" w:rsidP="32F9F02D" w:rsidRDefault="66844BB9" w14:paraId="4FCB31CF" w14:textId="174CCE6F">
      <w:pPr>
        <w:pStyle w:val="Normal"/>
      </w:pPr>
      <w:r w:rsidR="66844BB9">
        <w:rPr/>
        <w:t xml:space="preserve">        System.out.print("Enter Age: ");</w:t>
      </w:r>
    </w:p>
    <w:p w:rsidR="66844BB9" w:rsidP="32F9F02D" w:rsidRDefault="66844BB9" w14:paraId="05F2F7DE" w14:textId="79A82B93">
      <w:pPr>
        <w:pStyle w:val="Normal"/>
      </w:pPr>
      <w:r w:rsidR="66844BB9">
        <w:rPr/>
        <w:t xml:space="preserve">        int age = sc.nextInt();</w:t>
      </w:r>
    </w:p>
    <w:p w:rsidR="66844BB9" w:rsidP="32F9F02D" w:rsidRDefault="66844BB9" w14:paraId="1B895844" w14:textId="048A586D">
      <w:pPr>
        <w:pStyle w:val="Normal"/>
      </w:pPr>
      <w:r w:rsidR="66844BB9">
        <w:rPr/>
        <w:t xml:space="preserve"> </w:t>
      </w:r>
    </w:p>
    <w:p w:rsidR="66844BB9" w:rsidP="32F9F02D" w:rsidRDefault="66844BB9" w14:paraId="1E6EAE56" w14:textId="298FDF97">
      <w:pPr>
        <w:pStyle w:val="Normal"/>
      </w:pPr>
      <w:r w:rsidR="66844BB9">
        <w:rPr/>
        <w:t xml:space="preserve">        System.out.print("Enter Grade: (use ',' for decimal ) ");</w:t>
      </w:r>
    </w:p>
    <w:p w:rsidR="66844BB9" w:rsidP="32F9F02D" w:rsidRDefault="66844BB9" w14:paraId="49479D26" w14:textId="094C7076">
      <w:pPr>
        <w:pStyle w:val="Normal"/>
      </w:pPr>
      <w:r w:rsidR="66844BB9">
        <w:rPr/>
        <w:t xml:space="preserve">        while (!sc.hasNextDouble()) {</w:t>
      </w:r>
    </w:p>
    <w:p w:rsidR="66844BB9" w:rsidP="32F9F02D" w:rsidRDefault="66844BB9" w14:paraId="23CA6849" w14:textId="568CD4C7">
      <w:pPr>
        <w:pStyle w:val="Normal"/>
      </w:pPr>
      <w:r w:rsidR="66844BB9">
        <w:rPr/>
        <w:t xml:space="preserve">            System.out.println("Invalid input. Please enter a valid number (e.g., 87,5):");</w:t>
      </w:r>
    </w:p>
    <w:p w:rsidR="66844BB9" w:rsidP="32F9F02D" w:rsidRDefault="66844BB9" w14:paraId="4E77303D" w14:textId="5494D86F">
      <w:pPr>
        <w:pStyle w:val="Normal"/>
      </w:pPr>
      <w:r w:rsidR="66844BB9">
        <w:rPr/>
        <w:t xml:space="preserve">            sc.next(); // clear the invalid input</w:t>
      </w:r>
    </w:p>
    <w:p w:rsidR="66844BB9" w:rsidP="32F9F02D" w:rsidRDefault="66844BB9" w14:paraId="581B1482" w14:textId="305321F4">
      <w:pPr>
        <w:pStyle w:val="Normal"/>
      </w:pPr>
      <w:r w:rsidR="66844BB9">
        <w:rPr/>
        <w:t xml:space="preserve">        }</w:t>
      </w:r>
    </w:p>
    <w:p w:rsidR="66844BB9" w:rsidP="32F9F02D" w:rsidRDefault="66844BB9" w14:paraId="49690880" w14:textId="2315FC17">
      <w:pPr>
        <w:pStyle w:val="Normal"/>
      </w:pPr>
      <w:r w:rsidR="66844BB9">
        <w:rPr/>
        <w:t xml:space="preserve">        double grade = sc.nextDouble();</w:t>
      </w:r>
    </w:p>
    <w:p w:rsidR="66844BB9" w:rsidP="32F9F02D" w:rsidRDefault="66844BB9" w14:paraId="77474BD5" w14:textId="7E3B659D">
      <w:pPr>
        <w:pStyle w:val="Normal"/>
      </w:pPr>
      <w:r w:rsidR="66844BB9">
        <w:rPr/>
        <w:t xml:space="preserve">        sc.nextLine(); // consume newline</w:t>
      </w:r>
    </w:p>
    <w:p w:rsidR="66844BB9" w:rsidP="32F9F02D" w:rsidRDefault="66844BB9" w14:paraId="4DD52BB5" w14:textId="432FE227">
      <w:pPr>
        <w:pStyle w:val="Normal"/>
      </w:pPr>
      <w:r w:rsidR="66844BB9">
        <w:rPr/>
        <w:t xml:space="preserve"> </w:t>
      </w:r>
    </w:p>
    <w:p w:rsidR="66844BB9" w:rsidP="32F9F02D" w:rsidRDefault="66844BB9" w14:paraId="00F0E1F3" w14:textId="70AD0648">
      <w:pPr>
        <w:pStyle w:val="Normal"/>
      </w:pPr>
      <w:r w:rsidR="66844BB9">
        <w:rPr/>
        <w:t xml:space="preserve">        learnerRegistry[totalLearners++] = new Learner(name, id, age, grade);</w:t>
      </w:r>
    </w:p>
    <w:p w:rsidR="66844BB9" w:rsidP="32F9F02D" w:rsidRDefault="66844BB9" w14:paraId="624CEF54" w14:textId="70C8E467">
      <w:pPr>
        <w:pStyle w:val="Normal"/>
      </w:pPr>
      <w:r w:rsidR="66844BB9">
        <w:rPr/>
        <w:t xml:space="preserve">        System.out.println("Student registered successfully.\n");</w:t>
      </w:r>
    </w:p>
    <w:p w:rsidR="66844BB9" w:rsidP="32F9F02D" w:rsidRDefault="66844BB9" w14:paraId="7E3EF651" w14:textId="01A4E08C">
      <w:pPr>
        <w:pStyle w:val="Normal"/>
      </w:pPr>
      <w:r w:rsidR="66844BB9">
        <w:rPr/>
        <w:t xml:space="preserve">    }</w:t>
      </w:r>
    </w:p>
    <w:p w:rsidR="66844BB9" w:rsidP="32F9F02D" w:rsidRDefault="66844BB9" w14:paraId="225AA4BC" w14:textId="259F1789">
      <w:pPr>
        <w:pStyle w:val="Normal"/>
      </w:pPr>
      <w:r w:rsidR="66844BB9">
        <w:rPr/>
        <w:t xml:space="preserve"> </w:t>
      </w:r>
    </w:p>
    <w:p w:rsidR="66844BB9" w:rsidP="32F9F02D" w:rsidRDefault="66844BB9" w14:paraId="324A4A28" w14:textId="6CF5E7BC">
      <w:pPr>
        <w:pStyle w:val="Normal"/>
      </w:pPr>
      <w:r w:rsidR="66844BB9">
        <w:rPr/>
        <w:t xml:space="preserve">    // Method to update existing student</w:t>
      </w:r>
    </w:p>
    <w:p w:rsidR="66844BB9" w:rsidP="32F9F02D" w:rsidRDefault="66844BB9" w14:paraId="07F1B452" w14:textId="27137D93">
      <w:pPr>
        <w:pStyle w:val="Normal"/>
      </w:pPr>
      <w:r w:rsidR="66844BB9">
        <w:rPr/>
        <w:t xml:space="preserve">    public static void modifyLearner(Scanner sc) {</w:t>
      </w:r>
    </w:p>
    <w:p w:rsidR="66844BB9" w:rsidP="32F9F02D" w:rsidRDefault="66844BB9" w14:paraId="3194E826" w14:textId="19B5FA10">
      <w:pPr>
        <w:pStyle w:val="Normal"/>
      </w:pPr>
      <w:r w:rsidR="66844BB9">
        <w:rPr/>
        <w:t xml:space="preserve">        System.out.print("Enter Student ID to Update: ");</w:t>
      </w:r>
    </w:p>
    <w:p w:rsidR="66844BB9" w:rsidP="32F9F02D" w:rsidRDefault="66844BB9" w14:paraId="3BF36930" w14:textId="260123C4">
      <w:pPr>
        <w:pStyle w:val="Normal"/>
      </w:pPr>
      <w:r w:rsidR="66844BB9">
        <w:rPr/>
        <w:t xml:space="preserve">        String id = sc.nextLine();</w:t>
      </w:r>
    </w:p>
    <w:p w:rsidR="66844BB9" w:rsidP="32F9F02D" w:rsidRDefault="66844BB9" w14:paraId="3EB552C8" w14:textId="029900A7">
      <w:pPr>
        <w:pStyle w:val="Normal"/>
      </w:pPr>
      <w:r w:rsidR="66844BB9">
        <w:rPr/>
        <w:t xml:space="preserve">        Learner found = null;</w:t>
      </w:r>
    </w:p>
    <w:p w:rsidR="66844BB9" w:rsidP="32F9F02D" w:rsidRDefault="66844BB9" w14:paraId="2A78F91A" w14:textId="6D70F343">
      <w:pPr>
        <w:pStyle w:val="Normal"/>
      </w:pPr>
      <w:r w:rsidR="66844BB9">
        <w:rPr/>
        <w:t xml:space="preserve"> </w:t>
      </w:r>
    </w:p>
    <w:p w:rsidR="66844BB9" w:rsidP="32F9F02D" w:rsidRDefault="66844BB9" w14:paraId="3A3AF5A1" w14:textId="045EF3A3">
      <w:pPr>
        <w:pStyle w:val="Normal"/>
      </w:pPr>
      <w:r w:rsidR="66844BB9">
        <w:rPr/>
        <w:t xml:space="preserve">        for (int i = 0; i &lt; totalLearners; i++) {</w:t>
      </w:r>
    </w:p>
    <w:p w:rsidR="66844BB9" w:rsidP="32F9F02D" w:rsidRDefault="66844BB9" w14:paraId="593F257D" w14:textId="5CFAFACA">
      <w:pPr>
        <w:pStyle w:val="Normal"/>
      </w:pPr>
      <w:r w:rsidR="66844BB9">
        <w:rPr/>
        <w:t xml:space="preserve">            if (learnerRegistry[i].getUniqueId().equals(id)) {</w:t>
      </w:r>
    </w:p>
    <w:p w:rsidR="66844BB9" w:rsidP="32F9F02D" w:rsidRDefault="66844BB9" w14:paraId="1969CB2D" w14:textId="4BB85AA1">
      <w:pPr>
        <w:pStyle w:val="Normal"/>
      </w:pPr>
      <w:r w:rsidR="66844BB9">
        <w:rPr/>
        <w:t xml:space="preserve">                found = learnerRegistry[i];</w:t>
      </w:r>
    </w:p>
    <w:p w:rsidR="66844BB9" w:rsidP="32F9F02D" w:rsidRDefault="66844BB9" w14:paraId="5FFCC0A5" w14:textId="0EABED6A">
      <w:pPr>
        <w:pStyle w:val="Normal"/>
      </w:pPr>
      <w:r w:rsidR="66844BB9">
        <w:rPr/>
        <w:t xml:space="preserve">                break;</w:t>
      </w:r>
    </w:p>
    <w:p w:rsidR="66844BB9" w:rsidP="32F9F02D" w:rsidRDefault="66844BB9" w14:paraId="02320DBA" w14:textId="2044C213">
      <w:pPr>
        <w:pStyle w:val="Normal"/>
      </w:pPr>
      <w:r w:rsidR="66844BB9">
        <w:rPr/>
        <w:t xml:space="preserve">            }</w:t>
      </w:r>
    </w:p>
    <w:p w:rsidR="66844BB9" w:rsidP="32F9F02D" w:rsidRDefault="66844BB9" w14:paraId="44A712ED" w14:textId="57FC959F">
      <w:pPr>
        <w:pStyle w:val="Normal"/>
      </w:pPr>
      <w:r w:rsidR="66844BB9">
        <w:rPr/>
        <w:t xml:space="preserve">        }</w:t>
      </w:r>
    </w:p>
    <w:p w:rsidR="66844BB9" w:rsidP="32F9F02D" w:rsidRDefault="66844BB9" w14:paraId="7F205CA3" w14:textId="05C9820D">
      <w:pPr>
        <w:pStyle w:val="Normal"/>
      </w:pPr>
      <w:r w:rsidR="66844BB9">
        <w:rPr/>
        <w:t xml:space="preserve"> </w:t>
      </w:r>
    </w:p>
    <w:p w:rsidR="66844BB9" w:rsidP="32F9F02D" w:rsidRDefault="66844BB9" w14:paraId="46A5DEAD" w14:textId="23FE3CB1">
      <w:pPr>
        <w:pStyle w:val="Normal"/>
      </w:pPr>
      <w:r w:rsidR="66844BB9">
        <w:rPr/>
        <w:t xml:space="preserve">        if (found != null) {</w:t>
      </w:r>
    </w:p>
    <w:p w:rsidR="66844BB9" w:rsidP="32F9F02D" w:rsidRDefault="66844BB9" w14:paraId="667A6BAE" w14:textId="4642DC18">
      <w:pPr>
        <w:pStyle w:val="Normal"/>
      </w:pPr>
      <w:r w:rsidR="66844BB9">
        <w:rPr/>
        <w:t xml:space="preserve">            System.out.print("Enter New Name: ");</w:t>
      </w:r>
    </w:p>
    <w:p w:rsidR="66844BB9" w:rsidP="32F9F02D" w:rsidRDefault="66844BB9" w14:paraId="5ABBF54C" w14:textId="31B61764">
      <w:pPr>
        <w:pStyle w:val="Normal"/>
      </w:pPr>
      <w:r w:rsidR="66844BB9">
        <w:rPr/>
        <w:t xml:space="preserve">            String name = sc.nextLine();</w:t>
      </w:r>
    </w:p>
    <w:p w:rsidR="66844BB9" w:rsidP="32F9F02D" w:rsidRDefault="66844BB9" w14:paraId="3C680F79" w14:textId="250DB697">
      <w:pPr>
        <w:pStyle w:val="Normal"/>
      </w:pPr>
      <w:r w:rsidR="66844BB9">
        <w:rPr/>
        <w:t xml:space="preserve"> </w:t>
      </w:r>
    </w:p>
    <w:p w:rsidR="66844BB9" w:rsidP="32F9F02D" w:rsidRDefault="66844BB9" w14:paraId="115E8773" w14:textId="439C9EC3">
      <w:pPr>
        <w:pStyle w:val="Normal"/>
      </w:pPr>
      <w:r w:rsidR="66844BB9">
        <w:rPr/>
        <w:t xml:space="preserve">            System.out.print("Enter New Age: ");</w:t>
      </w:r>
    </w:p>
    <w:p w:rsidR="66844BB9" w:rsidP="32F9F02D" w:rsidRDefault="66844BB9" w14:paraId="45E3B5FB" w14:textId="31E06EA4">
      <w:pPr>
        <w:pStyle w:val="Normal"/>
      </w:pPr>
      <w:r w:rsidR="66844BB9">
        <w:rPr/>
        <w:t xml:space="preserve">            int age = sc.nextInt();</w:t>
      </w:r>
    </w:p>
    <w:p w:rsidR="66844BB9" w:rsidP="32F9F02D" w:rsidRDefault="66844BB9" w14:paraId="25C1EEE6" w14:textId="425F3448">
      <w:pPr>
        <w:pStyle w:val="Normal"/>
      </w:pPr>
      <w:r w:rsidR="66844BB9">
        <w:rPr/>
        <w:t xml:space="preserve"> </w:t>
      </w:r>
    </w:p>
    <w:p w:rsidR="66844BB9" w:rsidP="32F9F02D" w:rsidRDefault="66844BB9" w14:paraId="20D47623" w14:textId="49A223C5">
      <w:pPr>
        <w:pStyle w:val="Normal"/>
      </w:pPr>
      <w:r w:rsidR="66844BB9">
        <w:rPr/>
        <w:t xml:space="preserve">            System.out.print("Enter New Grade: ");</w:t>
      </w:r>
    </w:p>
    <w:p w:rsidR="66844BB9" w:rsidP="32F9F02D" w:rsidRDefault="66844BB9" w14:paraId="20D3EDA9" w14:textId="447487B0">
      <w:pPr>
        <w:pStyle w:val="Normal"/>
      </w:pPr>
      <w:r w:rsidR="66844BB9">
        <w:rPr/>
        <w:t xml:space="preserve">            double grade = sc.nextDouble();</w:t>
      </w:r>
    </w:p>
    <w:p w:rsidR="66844BB9" w:rsidP="32F9F02D" w:rsidRDefault="66844BB9" w14:paraId="7B295835" w14:textId="0601B986">
      <w:pPr>
        <w:pStyle w:val="Normal"/>
      </w:pPr>
      <w:r w:rsidR="66844BB9">
        <w:rPr/>
        <w:t xml:space="preserve">            sc.nextLine(); // consume newline</w:t>
      </w:r>
    </w:p>
    <w:p w:rsidR="66844BB9" w:rsidP="32F9F02D" w:rsidRDefault="66844BB9" w14:paraId="10BEB0C2" w14:textId="5B3FDB5B">
      <w:pPr>
        <w:pStyle w:val="Normal"/>
      </w:pPr>
      <w:r w:rsidR="66844BB9">
        <w:rPr/>
        <w:t xml:space="preserve"> </w:t>
      </w:r>
    </w:p>
    <w:p w:rsidR="66844BB9" w:rsidP="32F9F02D" w:rsidRDefault="66844BB9" w14:paraId="34C7BD6B" w14:textId="0A9E2068">
      <w:pPr>
        <w:pStyle w:val="Normal"/>
      </w:pPr>
      <w:r w:rsidR="66844BB9">
        <w:rPr/>
        <w:t xml:space="preserve">            found.updateInfo(name, age, grade);</w:t>
      </w:r>
    </w:p>
    <w:p w:rsidR="66844BB9" w:rsidP="32F9F02D" w:rsidRDefault="66844BB9" w14:paraId="21D08833" w14:textId="6EBAEEB6">
      <w:pPr>
        <w:pStyle w:val="Normal"/>
      </w:pPr>
      <w:r w:rsidR="66844BB9">
        <w:rPr/>
        <w:t xml:space="preserve">            System.out.println("Student info updated.\n");</w:t>
      </w:r>
    </w:p>
    <w:p w:rsidR="66844BB9" w:rsidP="32F9F02D" w:rsidRDefault="66844BB9" w14:paraId="1BD46FB4" w14:textId="62FEBC27">
      <w:pPr>
        <w:pStyle w:val="Normal"/>
      </w:pPr>
      <w:r w:rsidR="66844BB9">
        <w:rPr/>
        <w:t xml:space="preserve">        } else {</w:t>
      </w:r>
    </w:p>
    <w:p w:rsidR="66844BB9" w:rsidP="32F9F02D" w:rsidRDefault="66844BB9" w14:paraId="1A1F20B4" w14:textId="3CEA9C6D">
      <w:pPr>
        <w:pStyle w:val="Normal"/>
      </w:pPr>
      <w:r w:rsidR="66844BB9">
        <w:rPr/>
        <w:t xml:space="preserve">            System.out.println("Student ID not found.\n");</w:t>
      </w:r>
    </w:p>
    <w:p w:rsidR="66844BB9" w:rsidP="32F9F02D" w:rsidRDefault="66844BB9" w14:paraId="15137AE8" w14:textId="48A48159">
      <w:pPr>
        <w:pStyle w:val="Normal"/>
      </w:pPr>
      <w:r w:rsidR="66844BB9">
        <w:rPr/>
        <w:t xml:space="preserve">        }</w:t>
      </w:r>
    </w:p>
    <w:p w:rsidR="66844BB9" w:rsidP="32F9F02D" w:rsidRDefault="66844BB9" w14:paraId="07FCDF17" w14:textId="02493A8F">
      <w:pPr>
        <w:pStyle w:val="Normal"/>
      </w:pPr>
      <w:r w:rsidR="66844BB9">
        <w:rPr/>
        <w:t xml:space="preserve">    }</w:t>
      </w:r>
    </w:p>
    <w:p w:rsidR="66844BB9" w:rsidP="32F9F02D" w:rsidRDefault="66844BB9" w14:paraId="7444FB22" w14:textId="2F2E45BC">
      <w:pPr>
        <w:pStyle w:val="Normal"/>
      </w:pPr>
      <w:r w:rsidR="66844BB9">
        <w:rPr/>
        <w:t xml:space="preserve"> </w:t>
      </w:r>
    </w:p>
    <w:p w:rsidR="66844BB9" w:rsidP="32F9F02D" w:rsidRDefault="66844BB9" w14:paraId="4A97AA0B" w14:textId="4CA29BF8">
      <w:pPr>
        <w:pStyle w:val="Normal"/>
      </w:pPr>
      <w:r w:rsidR="66844BB9">
        <w:rPr/>
        <w:t xml:space="preserve">    // Method to view student details</w:t>
      </w:r>
    </w:p>
    <w:p w:rsidR="66844BB9" w:rsidP="32F9F02D" w:rsidRDefault="66844BB9" w14:paraId="128BC0B9" w14:textId="608FAACA">
      <w:pPr>
        <w:pStyle w:val="Normal"/>
      </w:pPr>
      <w:r w:rsidR="66844BB9">
        <w:rPr/>
        <w:t xml:space="preserve">    public static void viewLearner(Scanner sc) {</w:t>
      </w:r>
    </w:p>
    <w:p w:rsidR="66844BB9" w:rsidP="32F9F02D" w:rsidRDefault="66844BB9" w14:paraId="24B5B570" w14:textId="3F7A6E8B">
      <w:pPr>
        <w:pStyle w:val="Normal"/>
      </w:pPr>
      <w:r w:rsidR="66844BB9">
        <w:rPr/>
        <w:t xml:space="preserve">        System.out.print("Enter Student ID to View: ");</w:t>
      </w:r>
    </w:p>
    <w:p w:rsidR="66844BB9" w:rsidP="32F9F02D" w:rsidRDefault="66844BB9" w14:paraId="71D707D7" w14:textId="2D7DE274">
      <w:pPr>
        <w:pStyle w:val="Normal"/>
      </w:pPr>
      <w:r w:rsidR="66844BB9">
        <w:rPr/>
        <w:t xml:space="preserve">        String id = sc.nextLine();</w:t>
      </w:r>
    </w:p>
    <w:p w:rsidR="66844BB9" w:rsidP="32F9F02D" w:rsidRDefault="66844BB9" w14:paraId="395B1F74" w14:textId="403B49C4">
      <w:pPr>
        <w:pStyle w:val="Normal"/>
      </w:pPr>
      <w:r w:rsidR="66844BB9">
        <w:rPr/>
        <w:t xml:space="preserve">        boolean found = false;</w:t>
      </w:r>
    </w:p>
    <w:p w:rsidR="66844BB9" w:rsidP="32F9F02D" w:rsidRDefault="66844BB9" w14:paraId="5F5F8166" w14:textId="47DAFDC3">
      <w:pPr>
        <w:pStyle w:val="Normal"/>
      </w:pPr>
      <w:r w:rsidR="66844BB9">
        <w:rPr/>
        <w:t xml:space="preserve"> </w:t>
      </w:r>
    </w:p>
    <w:p w:rsidR="66844BB9" w:rsidP="32F9F02D" w:rsidRDefault="66844BB9" w14:paraId="3D39943A" w14:textId="31EB377D">
      <w:pPr>
        <w:pStyle w:val="Normal"/>
      </w:pPr>
      <w:r w:rsidR="66844BB9">
        <w:rPr/>
        <w:t xml:space="preserve">        for (int i = 0; i &lt; totalLearners; i++) {</w:t>
      </w:r>
    </w:p>
    <w:p w:rsidR="66844BB9" w:rsidP="32F9F02D" w:rsidRDefault="66844BB9" w14:paraId="6B274D1B" w14:textId="27C77E2B">
      <w:pPr>
        <w:pStyle w:val="Normal"/>
      </w:pPr>
      <w:r w:rsidR="66844BB9">
        <w:rPr/>
        <w:t xml:space="preserve">            if (learnerRegistry[i].getUniqueId().equals(id)) {</w:t>
      </w:r>
    </w:p>
    <w:p w:rsidR="66844BB9" w:rsidP="32F9F02D" w:rsidRDefault="66844BB9" w14:paraId="3DC46245" w14:textId="63EC3150">
      <w:pPr>
        <w:pStyle w:val="Normal"/>
      </w:pPr>
      <w:r w:rsidR="66844BB9">
        <w:rPr/>
        <w:t xml:space="preserve">                learnerRegistry[i].showDetails();</w:t>
      </w:r>
    </w:p>
    <w:p w:rsidR="66844BB9" w:rsidP="32F9F02D" w:rsidRDefault="66844BB9" w14:paraId="015DDD13" w14:textId="58A84C70">
      <w:pPr>
        <w:pStyle w:val="Normal"/>
      </w:pPr>
      <w:r w:rsidR="66844BB9">
        <w:rPr/>
        <w:t xml:space="preserve">                found = true;</w:t>
      </w:r>
    </w:p>
    <w:p w:rsidR="66844BB9" w:rsidP="32F9F02D" w:rsidRDefault="66844BB9" w14:paraId="66EFECD2" w14:textId="540C2814">
      <w:pPr>
        <w:pStyle w:val="Normal"/>
      </w:pPr>
      <w:r w:rsidR="66844BB9">
        <w:rPr/>
        <w:t xml:space="preserve">                break;</w:t>
      </w:r>
    </w:p>
    <w:p w:rsidR="66844BB9" w:rsidP="32F9F02D" w:rsidRDefault="66844BB9" w14:paraId="5829F41C" w14:textId="23504E33">
      <w:pPr>
        <w:pStyle w:val="Normal"/>
      </w:pPr>
      <w:r w:rsidR="66844BB9">
        <w:rPr/>
        <w:t xml:space="preserve">            }</w:t>
      </w:r>
    </w:p>
    <w:p w:rsidR="66844BB9" w:rsidP="32F9F02D" w:rsidRDefault="66844BB9" w14:paraId="17FD4E0C" w14:textId="78AF4630">
      <w:pPr>
        <w:pStyle w:val="Normal"/>
      </w:pPr>
      <w:r w:rsidR="66844BB9">
        <w:rPr/>
        <w:t xml:space="preserve">        }</w:t>
      </w:r>
    </w:p>
    <w:p w:rsidR="66844BB9" w:rsidP="32F9F02D" w:rsidRDefault="66844BB9" w14:paraId="4EAEBC6E" w14:textId="201F22F3">
      <w:pPr>
        <w:pStyle w:val="Normal"/>
      </w:pPr>
      <w:r w:rsidR="66844BB9">
        <w:rPr/>
        <w:t xml:space="preserve"> </w:t>
      </w:r>
    </w:p>
    <w:p w:rsidR="66844BB9" w:rsidP="32F9F02D" w:rsidRDefault="66844BB9" w14:paraId="58D3A8E0" w14:textId="7CE19C2F">
      <w:pPr>
        <w:pStyle w:val="Normal"/>
      </w:pPr>
      <w:r w:rsidR="66844BB9">
        <w:rPr/>
        <w:t xml:space="preserve">        if (!found) {</w:t>
      </w:r>
    </w:p>
    <w:p w:rsidR="66844BB9" w:rsidP="32F9F02D" w:rsidRDefault="66844BB9" w14:paraId="08ED72EA" w14:textId="7B2537A1">
      <w:pPr>
        <w:pStyle w:val="Normal"/>
      </w:pPr>
      <w:r w:rsidR="66844BB9">
        <w:rPr/>
        <w:t xml:space="preserve">            System.out.println("Student ID not found.\n");</w:t>
      </w:r>
    </w:p>
    <w:p w:rsidR="66844BB9" w:rsidP="32F9F02D" w:rsidRDefault="66844BB9" w14:paraId="72FAA6F1" w14:textId="63C882D6">
      <w:pPr>
        <w:pStyle w:val="Normal"/>
      </w:pPr>
      <w:r w:rsidR="66844BB9">
        <w:rPr/>
        <w:t xml:space="preserve">        }</w:t>
      </w:r>
    </w:p>
    <w:p w:rsidR="66844BB9" w:rsidP="32F9F02D" w:rsidRDefault="66844BB9" w14:paraId="2271D661" w14:textId="7C47C4AA">
      <w:pPr>
        <w:pStyle w:val="Normal"/>
      </w:pPr>
      <w:r w:rsidR="66844BB9">
        <w:rPr/>
        <w:t xml:space="preserve">    }</w:t>
      </w:r>
    </w:p>
    <w:p w:rsidR="66844BB9" w:rsidP="32F9F02D" w:rsidRDefault="66844BB9" w14:paraId="0A5527C4" w14:textId="56B70C87">
      <w:pPr>
        <w:pStyle w:val="Normal"/>
      </w:pPr>
      <w:r w:rsidR="66844BB9">
        <w:rPr/>
        <w:t xml:space="preserve"> </w:t>
      </w:r>
    </w:p>
    <w:p w:rsidR="66844BB9" w:rsidP="32F9F02D" w:rsidRDefault="66844BB9" w14:paraId="433F27A7" w14:textId="655BD8A1">
      <w:pPr>
        <w:pStyle w:val="Normal"/>
      </w:pPr>
      <w:r w:rsidR="66844BB9">
        <w:rPr/>
        <w:t xml:space="preserve">    public static void main(String[] args) {</w:t>
      </w:r>
    </w:p>
    <w:p w:rsidR="66844BB9" w:rsidP="32F9F02D" w:rsidRDefault="66844BB9" w14:paraId="63E23256" w14:textId="4AB2F6B6">
      <w:pPr>
        <w:pStyle w:val="Normal"/>
      </w:pPr>
      <w:r w:rsidR="66844BB9">
        <w:rPr/>
        <w:t xml:space="preserve">        Scanner scanner = new Scanner(System.in);</w:t>
      </w:r>
    </w:p>
    <w:p w:rsidR="66844BB9" w:rsidP="32F9F02D" w:rsidRDefault="66844BB9" w14:paraId="1B38BD78" w14:textId="16905E9D">
      <w:pPr>
        <w:pStyle w:val="Normal"/>
      </w:pPr>
      <w:r w:rsidR="66844BB9">
        <w:rPr/>
        <w:t xml:space="preserve">        int action;</w:t>
      </w:r>
    </w:p>
    <w:p w:rsidR="66844BB9" w:rsidP="32F9F02D" w:rsidRDefault="66844BB9" w14:paraId="44FF89A5" w14:textId="56770AF8">
      <w:pPr>
        <w:pStyle w:val="Normal"/>
      </w:pPr>
      <w:r w:rsidR="66844BB9">
        <w:rPr/>
        <w:t xml:space="preserve"> </w:t>
      </w:r>
    </w:p>
    <w:p w:rsidR="66844BB9" w:rsidP="32F9F02D" w:rsidRDefault="66844BB9" w14:paraId="55E557E8" w14:textId="29BFFB90">
      <w:pPr>
        <w:pStyle w:val="Normal"/>
      </w:pPr>
      <w:r w:rsidR="66844BB9">
        <w:rPr/>
        <w:t xml:space="preserve">        do {</w:t>
      </w:r>
    </w:p>
    <w:p w:rsidR="66844BB9" w:rsidP="32F9F02D" w:rsidRDefault="66844BB9" w14:paraId="77851A75" w14:textId="25CA4913">
      <w:pPr>
        <w:pStyle w:val="Normal"/>
      </w:pPr>
      <w:r w:rsidR="66844BB9">
        <w:rPr/>
        <w:t xml:space="preserve">            System.out.println("=== Academic Portal Menu ===");</w:t>
      </w:r>
    </w:p>
    <w:p w:rsidR="66844BB9" w:rsidP="32F9F02D" w:rsidRDefault="66844BB9" w14:paraId="593C2FE1" w14:textId="41ADDBD8">
      <w:pPr>
        <w:pStyle w:val="Normal"/>
      </w:pPr>
      <w:r w:rsidR="66844BB9">
        <w:rPr/>
        <w:t xml:space="preserve">            System.out.println("1. Register Student");</w:t>
      </w:r>
    </w:p>
    <w:p w:rsidR="66844BB9" w:rsidP="32F9F02D" w:rsidRDefault="66844BB9" w14:paraId="4096D5F8" w14:textId="46EA9D7B">
      <w:pPr>
        <w:pStyle w:val="Normal"/>
      </w:pPr>
      <w:r w:rsidR="66844BB9">
        <w:rPr/>
        <w:t xml:space="preserve">            System.out.println("2. Update Student Info");</w:t>
      </w:r>
    </w:p>
    <w:p w:rsidR="66844BB9" w:rsidP="32F9F02D" w:rsidRDefault="66844BB9" w14:paraId="6790BFF0" w14:textId="4317B106">
      <w:pPr>
        <w:pStyle w:val="Normal"/>
      </w:pPr>
      <w:r w:rsidR="66844BB9">
        <w:rPr/>
        <w:t xml:space="preserve">            System.out.println("3. View Student Info");</w:t>
      </w:r>
    </w:p>
    <w:p w:rsidR="66844BB9" w:rsidP="32F9F02D" w:rsidRDefault="66844BB9" w14:paraId="2D4021A9" w14:textId="0DA3795B">
      <w:pPr>
        <w:pStyle w:val="Normal"/>
      </w:pPr>
      <w:r w:rsidR="66844BB9">
        <w:rPr/>
        <w:t xml:space="preserve">            System.out.println("4. Exit");</w:t>
      </w:r>
    </w:p>
    <w:p w:rsidR="66844BB9" w:rsidP="32F9F02D" w:rsidRDefault="66844BB9" w14:paraId="644565CD" w14:textId="59D60655">
      <w:pPr>
        <w:pStyle w:val="Normal"/>
      </w:pPr>
      <w:r w:rsidR="66844BB9">
        <w:rPr/>
        <w:t xml:space="preserve">            System.out.print("Choose an option: ");</w:t>
      </w:r>
    </w:p>
    <w:p w:rsidR="66844BB9" w:rsidP="32F9F02D" w:rsidRDefault="66844BB9" w14:paraId="3D5A9C06" w14:textId="683C324F">
      <w:pPr>
        <w:pStyle w:val="Normal"/>
      </w:pPr>
      <w:r w:rsidR="66844BB9">
        <w:rPr/>
        <w:t xml:space="preserve"> </w:t>
      </w:r>
    </w:p>
    <w:p w:rsidR="66844BB9" w:rsidP="32F9F02D" w:rsidRDefault="66844BB9" w14:paraId="3DC3A592" w14:textId="6F18D1E1">
      <w:pPr>
        <w:pStyle w:val="Normal"/>
      </w:pPr>
      <w:r w:rsidR="66844BB9">
        <w:rPr/>
        <w:t xml:space="preserve">            while (!scanner.hasNextInt()) {</w:t>
      </w:r>
    </w:p>
    <w:p w:rsidR="66844BB9" w:rsidP="32F9F02D" w:rsidRDefault="66844BB9" w14:paraId="4104D260" w14:textId="5B7E8D52">
      <w:pPr>
        <w:pStyle w:val="Normal"/>
      </w:pPr>
      <w:r w:rsidR="66844BB9">
        <w:rPr/>
        <w:t xml:space="preserve">                System.out.print("Invalid input. Enter a number: ");</w:t>
      </w:r>
    </w:p>
    <w:p w:rsidR="66844BB9" w:rsidP="32F9F02D" w:rsidRDefault="66844BB9" w14:paraId="706C5B76" w14:textId="4171EF18">
      <w:pPr>
        <w:pStyle w:val="Normal"/>
      </w:pPr>
      <w:r w:rsidR="66844BB9">
        <w:rPr/>
        <w:t xml:space="preserve">                scanner.next();</w:t>
      </w:r>
    </w:p>
    <w:p w:rsidR="66844BB9" w:rsidP="32F9F02D" w:rsidRDefault="66844BB9" w14:paraId="1A37958E" w14:textId="6CB90155">
      <w:pPr>
        <w:pStyle w:val="Normal"/>
      </w:pPr>
      <w:r w:rsidR="66844BB9">
        <w:rPr/>
        <w:t xml:space="preserve">            }</w:t>
      </w:r>
    </w:p>
    <w:p w:rsidR="66844BB9" w:rsidP="32F9F02D" w:rsidRDefault="66844BB9" w14:paraId="2627A889" w14:textId="64DCA9F2">
      <w:pPr>
        <w:pStyle w:val="Normal"/>
      </w:pPr>
      <w:r w:rsidR="66844BB9">
        <w:rPr/>
        <w:t xml:space="preserve">            action = scanner.nextInt();</w:t>
      </w:r>
    </w:p>
    <w:p w:rsidR="66844BB9" w:rsidP="32F9F02D" w:rsidRDefault="66844BB9" w14:paraId="14A1498F" w14:textId="19E89187">
      <w:pPr>
        <w:pStyle w:val="Normal"/>
      </w:pPr>
      <w:r w:rsidR="66844BB9">
        <w:rPr/>
        <w:t xml:space="preserve">            scanner.nextLine(); // consume newline</w:t>
      </w:r>
    </w:p>
    <w:p w:rsidR="66844BB9" w:rsidP="32F9F02D" w:rsidRDefault="66844BB9" w14:paraId="7480546C" w14:textId="6BDD1D8E">
      <w:pPr>
        <w:pStyle w:val="Normal"/>
      </w:pPr>
      <w:r w:rsidR="66844BB9">
        <w:rPr/>
        <w:t xml:space="preserve"> </w:t>
      </w:r>
    </w:p>
    <w:p w:rsidR="66844BB9" w:rsidP="32F9F02D" w:rsidRDefault="66844BB9" w14:paraId="0D89C4FD" w14:textId="7884928F">
      <w:pPr>
        <w:pStyle w:val="Normal"/>
      </w:pPr>
      <w:r w:rsidR="66844BB9">
        <w:rPr/>
        <w:t xml:space="preserve">            switch (action) {</w:t>
      </w:r>
    </w:p>
    <w:p w:rsidR="66844BB9" w:rsidP="32F9F02D" w:rsidRDefault="66844BB9" w14:paraId="6414B773" w14:textId="47FC165F">
      <w:pPr>
        <w:pStyle w:val="Normal"/>
      </w:pPr>
      <w:r w:rsidR="66844BB9">
        <w:rPr/>
        <w:t xml:space="preserve">                case 1:</w:t>
      </w:r>
    </w:p>
    <w:p w:rsidR="66844BB9" w:rsidP="32F9F02D" w:rsidRDefault="66844BB9" w14:paraId="5FAA5F0B" w14:textId="35D4B6AB">
      <w:pPr>
        <w:pStyle w:val="Normal"/>
      </w:pPr>
      <w:r w:rsidR="66844BB9">
        <w:rPr/>
        <w:t xml:space="preserve">                    registerLearner(scanner);</w:t>
      </w:r>
    </w:p>
    <w:p w:rsidR="66844BB9" w:rsidP="32F9F02D" w:rsidRDefault="66844BB9" w14:paraId="7AF3A031" w14:textId="5C206FAE">
      <w:pPr>
        <w:pStyle w:val="Normal"/>
      </w:pPr>
      <w:r w:rsidR="66844BB9">
        <w:rPr/>
        <w:t xml:space="preserve">                    break;</w:t>
      </w:r>
    </w:p>
    <w:p w:rsidR="66844BB9" w:rsidP="32F9F02D" w:rsidRDefault="66844BB9" w14:paraId="62ED3948" w14:textId="12A111C1">
      <w:pPr>
        <w:pStyle w:val="Normal"/>
      </w:pPr>
      <w:r w:rsidR="66844BB9">
        <w:rPr/>
        <w:t xml:space="preserve">                case 2:</w:t>
      </w:r>
    </w:p>
    <w:p w:rsidR="66844BB9" w:rsidP="32F9F02D" w:rsidRDefault="66844BB9" w14:paraId="59AD77BA" w14:textId="3AE89535">
      <w:pPr>
        <w:pStyle w:val="Normal"/>
      </w:pPr>
      <w:r w:rsidR="66844BB9">
        <w:rPr/>
        <w:t xml:space="preserve">                    modifyLearner(scanner);</w:t>
      </w:r>
    </w:p>
    <w:p w:rsidR="66844BB9" w:rsidP="32F9F02D" w:rsidRDefault="66844BB9" w14:paraId="17835AFF" w14:textId="0756BA6C">
      <w:pPr>
        <w:pStyle w:val="Normal"/>
      </w:pPr>
      <w:r w:rsidR="66844BB9">
        <w:rPr/>
        <w:t xml:space="preserve">                    break;</w:t>
      </w:r>
    </w:p>
    <w:p w:rsidR="66844BB9" w:rsidP="32F9F02D" w:rsidRDefault="66844BB9" w14:paraId="0A8317A7" w14:textId="30DCF9C5">
      <w:pPr>
        <w:pStyle w:val="Normal"/>
      </w:pPr>
      <w:r w:rsidR="66844BB9">
        <w:rPr/>
        <w:t xml:space="preserve">                case 3:</w:t>
      </w:r>
    </w:p>
    <w:p w:rsidR="66844BB9" w:rsidP="32F9F02D" w:rsidRDefault="66844BB9" w14:paraId="273D1185" w14:textId="56459995">
      <w:pPr>
        <w:pStyle w:val="Normal"/>
      </w:pPr>
      <w:r w:rsidR="66844BB9">
        <w:rPr/>
        <w:t xml:space="preserve">                    viewLearner(scanner);</w:t>
      </w:r>
    </w:p>
    <w:p w:rsidR="66844BB9" w:rsidP="32F9F02D" w:rsidRDefault="66844BB9" w14:paraId="05D78B0F" w14:textId="4E029524">
      <w:pPr>
        <w:pStyle w:val="Normal"/>
      </w:pPr>
      <w:r w:rsidR="66844BB9">
        <w:rPr/>
        <w:t xml:space="preserve">                    break;</w:t>
      </w:r>
    </w:p>
    <w:p w:rsidR="66844BB9" w:rsidP="32F9F02D" w:rsidRDefault="66844BB9" w14:paraId="401D3154" w14:textId="680DC99B">
      <w:pPr>
        <w:pStyle w:val="Normal"/>
      </w:pPr>
      <w:r w:rsidR="66844BB9">
        <w:rPr/>
        <w:t xml:space="preserve">                case 4:</w:t>
      </w:r>
    </w:p>
    <w:p w:rsidR="66844BB9" w:rsidP="32F9F02D" w:rsidRDefault="66844BB9" w14:paraId="366F5E4B" w14:textId="063D2E9E">
      <w:pPr>
        <w:pStyle w:val="Normal"/>
      </w:pPr>
      <w:r w:rsidR="66844BB9">
        <w:rPr/>
        <w:t xml:space="preserve">                    System.out.println("Goodbye!");</w:t>
      </w:r>
    </w:p>
    <w:p w:rsidR="66844BB9" w:rsidP="32F9F02D" w:rsidRDefault="66844BB9" w14:paraId="17C44FC5" w14:textId="6A0FBAA9">
      <w:pPr>
        <w:pStyle w:val="Normal"/>
      </w:pPr>
      <w:r w:rsidR="66844BB9">
        <w:rPr/>
        <w:t xml:space="preserve">                    break;</w:t>
      </w:r>
    </w:p>
    <w:p w:rsidR="66844BB9" w:rsidP="32F9F02D" w:rsidRDefault="66844BB9" w14:paraId="3B7E091C" w14:textId="27BBB022">
      <w:pPr>
        <w:pStyle w:val="Normal"/>
      </w:pPr>
      <w:r w:rsidR="66844BB9">
        <w:rPr/>
        <w:t xml:space="preserve">                default:</w:t>
      </w:r>
    </w:p>
    <w:p w:rsidR="66844BB9" w:rsidP="32F9F02D" w:rsidRDefault="66844BB9" w14:paraId="7FFA6E95" w14:textId="4691DC21">
      <w:pPr>
        <w:pStyle w:val="Normal"/>
      </w:pPr>
      <w:r w:rsidR="66844BB9">
        <w:rPr/>
        <w:t xml:space="preserve">                    System.out.println("Invalid selection.\n");</w:t>
      </w:r>
    </w:p>
    <w:p w:rsidR="66844BB9" w:rsidP="32F9F02D" w:rsidRDefault="66844BB9" w14:paraId="1B0C776E" w14:textId="3F59AE07">
      <w:pPr>
        <w:pStyle w:val="Normal"/>
      </w:pPr>
      <w:r w:rsidR="66844BB9">
        <w:rPr/>
        <w:t xml:space="preserve">            }</w:t>
      </w:r>
    </w:p>
    <w:p w:rsidR="66844BB9" w:rsidP="32F9F02D" w:rsidRDefault="66844BB9" w14:paraId="74A4005D" w14:textId="64CD88DE">
      <w:pPr>
        <w:pStyle w:val="Normal"/>
      </w:pPr>
      <w:r w:rsidR="66844BB9">
        <w:rPr/>
        <w:t xml:space="preserve"> </w:t>
      </w:r>
    </w:p>
    <w:p w:rsidR="66844BB9" w:rsidP="32F9F02D" w:rsidRDefault="66844BB9" w14:paraId="3EAE1AC0" w14:textId="5AC06414">
      <w:pPr>
        <w:pStyle w:val="Normal"/>
      </w:pPr>
      <w:r w:rsidR="66844BB9">
        <w:rPr/>
        <w:t xml:space="preserve">        } while (action != 4);</w:t>
      </w:r>
    </w:p>
    <w:p w:rsidR="66844BB9" w:rsidP="32F9F02D" w:rsidRDefault="66844BB9" w14:paraId="313E2533" w14:textId="165ED6E4">
      <w:pPr>
        <w:pStyle w:val="Normal"/>
      </w:pPr>
      <w:r w:rsidR="66844BB9">
        <w:rPr/>
        <w:t xml:space="preserve"> </w:t>
      </w:r>
    </w:p>
    <w:p w:rsidR="66844BB9" w:rsidP="32F9F02D" w:rsidRDefault="66844BB9" w14:paraId="1C1C4196" w14:textId="11945240">
      <w:pPr>
        <w:pStyle w:val="Normal"/>
      </w:pPr>
      <w:r w:rsidR="66844BB9">
        <w:rPr/>
        <w:t xml:space="preserve">        scanner.close();</w:t>
      </w:r>
    </w:p>
    <w:p w:rsidR="66844BB9" w:rsidP="32F9F02D" w:rsidRDefault="66844BB9" w14:paraId="6339CE25" w14:textId="0E849648">
      <w:pPr>
        <w:pStyle w:val="Normal"/>
      </w:pPr>
      <w:r w:rsidR="66844BB9">
        <w:rPr/>
        <w:t xml:space="preserve">    }</w:t>
      </w:r>
    </w:p>
    <w:p w:rsidR="66844BB9" w:rsidP="32F9F02D" w:rsidRDefault="66844BB9" w14:paraId="278B01D4" w14:textId="4015B72F">
      <w:pPr>
        <w:pStyle w:val="Normal"/>
      </w:pPr>
      <w:r w:rsidR="66844BB9">
        <w:rPr/>
        <w:t>}</w:t>
      </w: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5154F60"/>
    <w:rsid w:val="1777F386"/>
    <w:rsid w:val="32F9F02D"/>
    <w:rsid w:val="392380EC"/>
    <w:rsid w:val="3D37DE6C"/>
    <w:rsid w:val="49A8D1C0"/>
    <w:rsid w:val="66844BB9"/>
    <w:rsid w:val="6B7D0861"/>
    <w:rsid w:val="6E5AA0ED"/>
    <w:rsid w:val="6E5AA0ED"/>
    <w:rsid w:val="7235F405"/>
    <w:rsid w:val="7D223B42"/>
    <w:rsid w:val="7E3FC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E1DAFCFA-B2C4-46A2-80C2-8F11D3BC329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rPr>
      <w:rFonts w:ascii="Courier New" w:hAnsi="Courier New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Relationship Type="http://schemas.openxmlformats.org/officeDocument/2006/relationships/image" Target="/media/image.png" Id="Rf9b78cfdc0f34b42" /><Relationship Type="http://schemas.openxmlformats.org/officeDocument/2006/relationships/image" Target="/media/image2.png" Id="Rd4627dd21c324bf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Katman Generation</lastModifiedBy>
  <revision>2</revision>
  <dcterms:created xsi:type="dcterms:W3CDTF">2013-12-23T23:15:00.0000000Z</dcterms:created>
  <dcterms:modified xsi:type="dcterms:W3CDTF">2025-05-01T15:17:32.2142344Z</dcterms:modified>
  <category/>
</coreProperties>
</file>