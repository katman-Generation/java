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rPr/>
      </w:pPr>
      <w:r>
        <w:rPr/>
        <w:t>Simple Clock Application</w:t>
      </w:r>
    </w:p>
    <w:p>
      <w:pPr>
        <w:pStyle w:val="Heading1"/>
        <w:rPr/>
      </w:pPr>
      <w:r>
        <w:rPr/>
        <w:t>Overview</w:t>
      </w:r>
    </w:p>
    <w:p>
      <w:pPr>
        <w:pStyle w:val="Normal"/>
        <w:rPr/>
      </w:pPr>
      <w:r>
        <w:rPr/>
        <w:t>This Java program is a simple clock that shows the current time and date. It uses Java Threads to run two tasks at the same time: one to show the clock and another for a background task.</w:t>
      </w:r>
    </w:p>
    <w:p>
      <w:pPr>
        <w:pStyle w:val="Heading1"/>
        <w:rPr/>
      </w:pPr>
      <w:r>
        <w:rPr/>
        <w:t>Class Breakdown</w:t>
      </w:r>
    </w:p>
    <w:p>
      <w:pPr>
        <w:pStyle w:val="Heading2"/>
        <w:rPr/>
      </w:pPr>
      <w:r>
        <w:rPr/>
        <w:t>1. TimeDisplay Class</w:t>
      </w:r>
    </w:p>
    <w:p>
      <w:pPr>
        <w:pStyle w:val="Normal"/>
        <w:rPr/>
      </w:pPr>
      <w:r>
        <w:rPr/>
        <w:t>This class is in charge of showing the time and date. It uses a loop to keep printing the current time every second. The time is shown in a readable format like HH:mm:ss dd-MM-yyyy. It also has a method to stop the loop when needed.</w:t>
      </w:r>
    </w:p>
    <w:p>
      <w:pPr>
        <w:pStyle w:val="Heading2"/>
        <w:rPr/>
      </w:pPr>
      <w:r>
        <w:rPr/>
        <w:t>2. TimeUpdater Class</w:t>
      </w:r>
    </w:p>
    <w:p>
      <w:pPr>
        <w:pStyle w:val="Normal"/>
        <w:rPr/>
      </w:pPr>
      <w:r>
        <w:rPr/>
        <w:t>This class is a background task. It prints a message every 3 seconds. It simulates other work happening in the background while the clock runs.</w:t>
      </w:r>
    </w:p>
    <w:p>
      <w:pPr>
        <w:pStyle w:val="Heading2"/>
        <w:rPr/>
      </w:pPr>
      <w:r>
        <w:rPr/>
        <w:t>3. TimeTrackerApp (Main Class)</w:t>
      </w:r>
    </w:p>
    <w:p>
      <w:pPr>
        <w:pStyle w:val="Normal"/>
        <w:rPr/>
      </w:pPr>
      <w:r>
        <w:rPr/>
        <w:t>This is the main class. It creates and starts the two threads: one for showing time, and one for background work. It also sets priorities, so the time thread has more importance. The program runs for 20 seconds, then stops the clock and ends.</w:t>
      </w:r>
    </w:p>
    <w:p>
      <w:pPr>
        <w:pStyle w:val="Heading1"/>
        <w:rPr/>
      </w:pPr>
      <w:r>
        <w:rPr/>
        <w:t>Key Concepts Used</w:t>
      </w:r>
    </w:p>
    <w:tbl>
      <w:tblPr>
        <w:tblStyle w:val="TableGrid"/>
        <w:tblW w:w="864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320"/>
        <w:gridCol w:w="4319"/>
      </w:tblGrid>
      <w:tr>
        <w:trPr/>
        <w:tc>
          <w:tcPr>
            <w:tcW w:w="4320" w:type="dxa"/>
            <w:tcBorders/>
          </w:tcPr>
          <w:p>
            <w:pPr>
              <w:pStyle w:val="Normal"/>
              <w:widowControl/>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t>Concept</w:t>
            </w:r>
          </w:p>
        </w:tc>
        <w:tc>
          <w:tcPr>
            <w:tcW w:w="4319" w:type="dxa"/>
            <w:tcBorders/>
          </w:tcPr>
          <w:p>
            <w:pPr>
              <w:pStyle w:val="Normal"/>
              <w:widowControl/>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t>How It Is Used</w:t>
            </w:r>
          </w:p>
        </w:tc>
      </w:tr>
      <w:tr>
        <w:trPr/>
        <w:tc>
          <w:tcPr>
            <w:tcW w:w="4320" w:type="dxa"/>
            <w:tcBorders/>
          </w:tcPr>
          <w:p>
            <w:pPr>
              <w:pStyle w:val="Normal"/>
              <w:widowControl/>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t>Multithreading</w:t>
            </w:r>
          </w:p>
        </w:tc>
        <w:tc>
          <w:tcPr>
            <w:tcW w:w="4319" w:type="dxa"/>
            <w:tcBorders/>
          </w:tcPr>
          <w:p>
            <w:pPr>
              <w:pStyle w:val="Normal"/>
              <w:widowControl/>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t>The program runs two threads at the same time.</w:t>
            </w:r>
          </w:p>
        </w:tc>
      </w:tr>
      <w:tr>
        <w:trPr/>
        <w:tc>
          <w:tcPr>
            <w:tcW w:w="4320" w:type="dxa"/>
            <w:tcBorders/>
          </w:tcPr>
          <w:p>
            <w:pPr>
              <w:pStyle w:val="Normal"/>
              <w:widowControl/>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t>Thread Priority</w:t>
            </w:r>
          </w:p>
        </w:tc>
        <w:tc>
          <w:tcPr>
            <w:tcW w:w="4319" w:type="dxa"/>
            <w:tcBorders/>
          </w:tcPr>
          <w:p>
            <w:pPr>
              <w:pStyle w:val="Normal"/>
              <w:widowControl/>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t>The clock thread has higher priority for better timing.</w:t>
            </w:r>
          </w:p>
        </w:tc>
      </w:tr>
      <w:tr>
        <w:trPr/>
        <w:tc>
          <w:tcPr>
            <w:tcW w:w="4320" w:type="dxa"/>
            <w:tcBorders/>
          </w:tcPr>
          <w:p>
            <w:pPr>
              <w:pStyle w:val="Normal"/>
              <w:widowControl/>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t>Looping with Sleep</w:t>
            </w:r>
          </w:p>
        </w:tc>
        <w:tc>
          <w:tcPr>
            <w:tcW w:w="4319" w:type="dxa"/>
            <w:tcBorders/>
          </w:tcPr>
          <w:p>
            <w:pPr>
              <w:pStyle w:val="Normal"/>
              <w:widowControl/>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t>The threads use sleep to pause between updates.</w:t>
            </w:r>
          </w:p>
        </w:tc>
      </w:tr>
      <w:tr>
        <w:trPr/>
        <w:tc>
          <w:tcPr>
            <w:tcW w:w="4320" w:type="dxa"/>
            <w:tcBorders/>
          </w:tcPr>
          <w:p>
            <w:pPr>
              <w:pStyle w:val="Normal"/>
              <w:widowControl/>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t>Date Formatting</w:t>
            </w:r>
          </w:p>
        </w:tc>
        <w:tc>
          <w:tcPr>
            <w:tcW w:w="4319" w:type="dxa"/>
            <w:tcBorders/>
          </w:tcPr>
          <w:p>
            <w:pPr>
              <w:pStyle w:val="Normal"/>
              <w:widowControl/>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t>The time is shown in a clear format: HH:mm:ss dd-MM-yyyy.</w:t>
            </w:r>
          </w:p>
        </w:tc>
      </w:tr>
      <w:tr>
        <w:trPr/>
        <w:tc>
          <w:tcPr>
            <w:tcW w:w="4320" w:type="dxa"/>
            <w:tcBorders/>
          </w:tcPr>
          <w:p>
            <w:pPr>
              <w:pStyle w:val="Normal"/>
              <w:widowControl/>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t>Thread Control</w:t>
            </w:r>
          </w:p>
        </w:tc>
        <w:tc>
          <w:tcPr>
            <w:tcW w:w="4319" w:type="dxa"/>
            <w:tcBorders/>
          </w:tcPr>
          <w:p>
            <w:pPr>
              <w:pStyle w:val="Normal"/>
              <w:widowControl/>
              <w:spacing w:lineRule="auto" w:line="240" w:before="0" w:after="0"/>
              <w:jc w:val="left"/>
              <w:rPr>
                <w:rFonts w:ascii="Cambria" w:hAnsi="Cambria" w:eastAsia="ＭＳ 明朝" w:cs=""/>
                <w:kern w:val="0"/>
                <w:sz w:val="22"/>
                <w:szCs w:val="22"/>
                <w:lang w:val="en-US" w:eastAsia="en-US" w:bidi="ar-SA"/>
              </w:rPr>
            </w:pPr>
            <w:r>
              <w:rPr>
                <w:rFonts w:eastAsia="ＭＳ 明朝" w:cs=""/>
                <w:kern w:val="0"/>
                <w:sz w:val="22"/>
                <w:szCs w:val="22"/>
                <w:lang w:val="en-US" w:eastAsia="en-US" w:bidi="ar-SA"/>
              </w:rPr>
              <w:t>The program can stop the time thread safely.</w:t>
            </w:r>
          </w:p>
        </w:tc>
      </w:tr>
    </w:tbl>
    <w:p>
      <w:pPr>
        <w:pStyle w:val="Heading1"/>
        <w:rPr/>
      </w:pPr>
      <w:r>
        <w:rPr/>
        <w:t>Why This Design?</w:t>
      </w:r>
    </w:p>
    <w:p>
      <w:pPr>
        <w:pStyle w:val="Normal"/>
        <w:rPr/>
      </w:pPr>
      <w:r>
        <w:rPr/>
        <w:t>The program separates tasks clearly: one for showing the time, and another for background work. This makes the clock smooth and accurate, even if something else is running in the background.</w:t>
      </w:r>
    </w:p>
    <w:p>
      <w:pPr>
        <w:pStyle w:val="Heading1"/>
        <w:rPr/>
      </w:pPr>
      <w:r>
        <w:rPr/>
        <w:t>Error Handling</w:t>
      </w:r>
    </w:p>
    <w:p>
      <w:pPr>
        <w:pStyle w:val="Normal"/>
        <w:rPr/>
      </w:pPr>
      <w:r>
        <w:rPr/>
        <w:t>The program uses try-catch blocks to handle errors when the threads are paused with sleep. This keeps the program from crashing if something unexpected happens.</w:t>
      </w:r>
    </w:p>
    <w:p>
      <w:pPr>
        <w:pStyle w:val="Heading1"/>
        <w:rPr/>
      </w:pPr>
      <w:r>
        <w:rPr/>
        <w:t>Summary</w:t>
      </w:r>
    </w:p>
    <w:p>
      <w:pPr>
        <w:pStyle w:val="Normal"/>
        <w:widowControl/>
        <w:bidi w:val="0"/>
        <w:spacing w:lineRule="auto" w:line="276" w:before="0" w:after="200"/>
        <w:jc w:val="left"/>
        <w:rPr/>
      </w:pPr>
      <w:r>
        <w:rPr/>
        <w:t>This Java clock program shows how threads can be used in real life. It runs two things at once, keeps the clock accurate with thread priority, and stops safely after some time.</w:t>
      </w:r>
    </w:p>
    <w:sectPr>
      <w:type w:val="nextPage"/>
      <w:pgSz w:w="12240" w:h="15840"/>
      <w:pgMar w:left="1800" w:right="180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urier">
    <w:altName w:val="Courier New"/>
    <w:charset w:val="01"/>
    <w:family w:val="roman"/>
    <w:pitch w:val="variable"/>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360"/>
        </w:tabs>
        <w:ind w:left="36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1080"/>
        </w:tabs>
        <w:ind w:left="108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88"/>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c693f"/>
    <w:pPr>
      <w:widowControl/>
      <w:bidi w:val="0"/>
      <w:spacing w:lineRule="auto" w:line="276" w:before="0" w:after="20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fc693f"/>
    <w:pPr>
      <w:keepNext w:val="true"/>
      <w:keepLines/>
      <w:spacing w:before="480" w:after="0"/>
      <w:outlineLvl w:val="0"/>
    </w:pPr>
    <w:rPr>
      <w:rFonts w:ascii="Calibri" w:hAnsi="Calibri" w:eastAsia="ＭＳ ゴシック"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Heading4">
    <w:name w:val="Heading 4"/>
    <w:basedOn w:val="Normal"/>
    <w:next w:val="Normal"/>
    <w:link w:val="Heading4Char"/>
    <w:uiPriority w:val="9"/>
    <w:semiHidden/>
    <w:unhideWhenUsed/>
    <w:qFormat/>
    <w:rsid w:val="00fc693f"/>
    <w:pPr>
      <w:keepNext w:val="true"/>
      <w:keepLines/>
      <w:spacing w:before="200" w:after="0"/>
      <w:outlineLvl w:val="3"/>
    </w:pPr>
    <w:rPr>
      <w:rFonts w:ascii="Calibri" w:hAnsi="Calibri" w:eastAsia="ＭＳ ゴシック" w:cs="" w:asciiTheme="majorHAnsi" w:cstheme="majorBidi" w:eastAsiaTheme="majorEastAsia" w:hAnsiTheme="majorHAnsi"/>
      <w:b/>
      <w:bCs/>
      <w:i/>
      <w:iCs/>
      <w:color w:val="4F81BD" w:themeColor="accent1"/>
    </w:rPr>
  </w:style>
  <w:style w:type="paragraph" w:styleId="Heading5">
    <w:name w:val="Heading 5"/>
    <w:basedOn w:val="Normal"/>
    <w:next w:val="Normal"/>
    <w:link w:val="Heading5Char"/>
    <w:uiPriority w:val="9"/>
    <w:semiHidden/>
    <w:unhideWhenUsed/>
    <w:qFormat/>
    <w:rsid w:val="00fc693f"/>
    <w:pPr>
      <w:keepNext w:val="true"/>
      <w:keepLines/>
      <w:spacing w:before="200" w:after="0"/>
      <w:outlineLvl w:val="4"/>
    </w:pPr>
    <w:rPr>
      <w:rFonts w:ascii="Calibri" w:hAnsi="Calibri" w:eastAsia="ＭＳ ゴシック" w:cs="" w:asciiTheme="majorHAnsi" w:cstheme="majorBidi" w:eastAsiaTheme="majorEastAsia" w:hAnsiTheme="majorHAnsi"/>
      <w:color w:val="243F60" w:themeColor="accent1" w:themeShade="7f"/>
    </w:rPr>
  </w:style>
  <w:style w:type="paragraph" w:styleId="Heading6">
    <w:name w:val="Heading 6"/>
    <w:basedOn w:val="Normal"/>
    <w:next w:val="Normal"/>
    <w:link w:val="Heading6Char"/>
    <w:uiPriority w:val="9"/>
    <w:semiHidden/>
    <w:unhideWhenUsed/>
    <w:qFormat/>
    <w:rsid w:val="00fc693f"/>
    <w:pPr>
      <w:keepNext w:val="true"/>
      <w:keepLines/>
      <w:spacing w:before="200" w:after="0"/>
      <w:outlineLvl w:val="5"/>
    </w:pPr>
    <w:rPr>
      <w:rFonts w:ascii="Calibri" w:hAnsi="Calibri" w:eastAsia="ＭＳ ゴシック" w:cs="" w:asciiTheme="majorHAnsi" w:cstheme="majorBidi" w:eastAsiaTheme="majorEastAsia" w:hAnsiTheme="majorHAns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val="true"/>
      <w:keepLines/>
      <w:spacing w:before="200" w:after="0"/>
      <w:outlineLvl w:val="6"/>
    </w:pPr>
    <w:rPr>
      <w:rFonts w:ascii="Calibri" w:hAnsi="Calibri" w:eastAsia="ＭＳ ゴシック" w:c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unhideWhenUsed/>
    <w:qFormat/>
    <w:rsid w:val="00fc693f"/>
    <w:pPr>
      <w:keepNext w:val="true"/>
      <w:keepLines/>
      <w:spacing w:before="200" w:after="0"/>
      <w:outlineLvl w:val="7"/>
    </w:pPr>
    <w:rPr>
      <w:rFonts w:ascii="Calibri" w:hAnsi="Calibri" w:eastAsia="ＭＳ ゴシック" w:c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val="true"/>
      <w:keepLines/>
      <w:spacing w:before="200" w:after="0"/>
      <w:outlineLvl w:val="8"/>
    </w:pPr>
    <w:rPr>
      <w:rFonts w:ascii="Calibri" w:hAnsi="Calibri" w:eastAsia="ＭＳ ゴシック" w:cs="" w:asciiTheme="majorHAnsi" w:cstheme="majorBidi" w:eastAsiaTheme="majorEastAsia" w:hAnsiTheme="majorHAnsi"/>
      <w:i/>
      <w:iCs/>
      <w:color w:val="404040" w:themeColor="text1" w:themeTint="bf"/>
      <w:sz w:val="20"/>
      <w:szCs w:val="20"/>
    </w:rPr>
  </w:style>
  <w:style w:type="character" w:styleId="HeaderChar" w:customStyle="1">
    <w:name w:val="Header Char"/>
    <w:basedOn w:val="DefaultParagraphFont"/>
    <w:link w:val="Header"/>
    <w:uiPriority w:val="99"/>
    <w:qFormat/>
    <w:rsid w:val="00e618bf"/>
    <w:rPr/>
  </w:style>
  <w:style w:type="character" w:styleId="FooterChar" w:customStyle="1">
    <w:name w:val="Footer Char"/>
    <w:basedOn w:val="DefaultParagraphFont"/>
    <w:link w:val="Footer"/>
    <w:uiPriority w:val="99"/>
    <w:qFormat/>
    <w:rsid w:val="00e618b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fc693f"/>
    <w:rPr>
      <w:rFonts w:ascii="Calibri" w:hAnsi="Calibri" w:eastAsia="ＭＳ ゴシック" w:cs="" w:asciiTheme="majorHAnsi" w:cstheme="majorBidi" w:eastAsiaTheme="majorEastAsia" w:hAnsiTheme="majorHAnsi"/>
      <w:b/>
      <w:bCs/>
      <w:color w:val="365F91" w:themeColor="accent1" w:themeShade="bf"/>
      <w:sz w:val="28"/>
      <w:szCs w:val="28"/>
    </w:rPr>
  </w:style>
  <w:style w:type="character" w:styleId="Heading2Char" w:customStyle="1">
    <w:name w:val="Heading 2 Char"/>
    <w:basedOn w:val="DefaultParagraphFont"/>
    <w:link w:val="Heading2"/>
    <w:uiPriority w:val="9"/>
    <w:qFormat/>
    <w:rsid w:val="00fc693f"/>
    <w:rPr>
      <w:rFonts w:ascii="Calibri" w:hAnsi="Calibri" w:eastAsia="ＭＳ ゴシック" w:cs="" w:asciiTheme="majorHAnsi" w:cstheme="majorBidi" w:eastAsiaTheme="majorEastAsia" w:hAnsiTheme="majorHAnsi"/>
      <w:b/>
      <w:bCs/>
      <w:color w:val="4F81BD" w:themeColor="accent1"/>
      <w:sz w:val="26"/>
      <w:szCs w:val="26"/>
    </w:rPr>
  </w:style>
  <w:style w:type="character" w:styleId="Heading3Char" w:customStyle="1">
    <w:name w:val="Heading 3 Char"/>
    <w:basedOn w:val="DefaultParagraphFont"/>
    <w:link w:val="Heading3"/>
    <w:uiPriority w:val="9"/>
    <w:qFormat/>
    <w:rsid w:val="00fc693f"/>
    <w:rPr>
      <w:rFonts w:ascii="Calibri" w:hAnsi="Calibri" w:eastAsia="ＭＳ ゴシック" w:cs="" w:asciiTheme="majorHAnsi" w:cstheme="majorBidi" w:eastAsiaTheme="majorEastAsia" w:hAnsiTheme="majorHAnsi"/>
      <w:b/>
      <w:bCs/>
      <w:color w:val="4F81BD" w:themeColor="accent1"/>
    </w:rPr>
  </w:style>
  <w:style w:type="character" w:styleId="TitleChar" w:customStyle="1">
    <w:name w:val="Title Char"/>
    <w:basedOn w:val="DefaultParagraphFont"/>
    <w:link w:val="Title"/>
    <w:uiPriority w:val="10"/>
    <w:qFormat/>
    <w:rsid w:val="00fc693f"/>
    <w:rPr>
      <w:rFonts w:ascii="Calibri" w:hAnsi="Calibri" w:eastAsia="ＭＳ ゴシック" w:cs="" w:asciiTheme="majorHAnsi" w:cstheme="majorBidi" w:eastAsiaTheme="majorEastAsia" w:hAnsiTheme="majorHAnsi"/>
      <w:color w:val="17365D" w:themeColor="text2" w:themeShade="bf"/>
      <w:spacing w:val="5"/>
      <w:kern w:val="2"/>
      <w:sz w:val="52"/>
      <w:szCs w:val="52"/>
    </w:rPr>
  </w:style>
  <w:style w:type="character" w:styleId="SubtitleChar" w:customStyle="1">
    <w:name w:val="Subtitle Char"/>
    <w:basedOn w:val="DefaultParagraphFont"/>
    <w:link w:val="Subtitle"/>
    <w:uiPriority w:val="11"/>
    <w:qFormat/>
    <w:rsid w:val="00fc693f"/>
    <w:rPr>
      <w:rFonts w:ascii="Calibri" w:hAnsi="Calibri" w:eastAsia="ＭＳ ゴシック" w:cs="" w:asciiTheme="majorHAnsi" w:cstheme="majorBidi" w:eastAsiaTheme="majorEastAsia" w:hAnsiTheme="majorHAnsi"/>
      <w:i/>
      <w:iCs/>
      <w:color w:val="4F81BD" w:themeColor="accent1"/>
      <w:spacing w:val="15"/>
      <w:sz w:val="24"/>
      <w:szCs w:val="24"/>
    </w:rPr>
  </w:style>
  <w:style w:type="character" w:styleId="BodyTextChar" w:customStyle="1">
    <w:name w:val="Body Text Char"/>
    <w:basedOn w:val="DefaultParagraphFont"/>
    <w:uiPriority w:val="99"/>
    <w:qFormat/>
    <w:rsid w:val="00aa1d8d"/>
    <w:rPr/>
  </w:style>
  <w:style w:type="character" w:styleId="BodyText2Char" w:customStyle="1">
    <w:name w:val="Body Text 2 Char"/>
    <w:basedOn w:val="DefaultParagraphFont"/>
    <w:link w:val="BodyText2"/>
    <w:uiPriority w:val="99"/>
    <w:qFormat/>
    <w:rsid w:val="00aa1d8d"/>
    <w:rPr/>
  </w:style>
  <w:style w:type="character" w:styleId="BodyText3Char" w:customStyle="1">
    <w:name w:val="Body Text 3 Char"/>
    <w:basedOn w:val="DefaultParagraphFont"/>
    <w:link w:val="BodyText3"/>
    <w:uiPriority w:val="99"/>
    <w:qFormat/>
    <w:rsid w:val="00aa1d8d"/>
    <w:rPr>
      <w:sz w:val="16"/>
      <w:szCs w:val="16"/>
    </w:rPr>
  </w:style>
  <w:style w:type="character" w:styleId="MacroTextChar" w:customStyle="1">
    <w:name w:val="Macro Text Char"/>
    <w:basedOn w:val="DefaultParagraphFont"/>
    <w:link w:val="Macro"/>
    <w:uiPriority w:val="99"/>
    <w:qFormat/>
    <w:rsid w:val="0029639d"/>
    <w:rPr>
      <w:rFonts w:ascii="Courier" w:hAnsi="Courier"/>
      <w:sz w:val="20"/>
      <w:szCs w:val="20"/>
    </w:rPr>
  </w:style>
  <w:style w:type="character" w:styleId="QuoteChar" w:customStyle="1">
    <w:name w:val="Quote Char"/>
    <w:basedOn w:val="DefaultParagraphFont"/>
    <w:link w:val="Quote"/>
    <w:uiPriority w:val="29"/>
    <w:qFormat/>
    <w:rsid w:val="00fc693f"/>
    <w:rPr>
      <w:i/>
      <w:iCs/>
      <w:color w:val="000000" w:themeColor="text1"/>
    </w:rPr>
  </w:style>
  <w:style w:type="character" w:styleId="Heading4Char" w:customStyle="1">
    <w:name w:val="Heading 4 Char"/>
    <w:basedOn w:val="DefaultParagraphFont"/>
    <w:link w:val="Heading4"/>
    <w:uiPriority w:val="9"/>
    <w:semiHidden/>
    <w:qFormat/>
    <w:rsid w:val="00fc693f"/>
    <w:rPr>
      <w:rFonts w:ascii="Calibri" w:hAnsi="Calibri" w:eastAsia="ＭＳ ゴシック" w:cs="" w:asciiTheme="majorHAnsi" w:cstheme="majorBidi" w:eastAsiaTheme="majorEastAsia" w:hAnsiTheme="majorHAnsi"/>
      <w:b/>
      <w:bCs/>
      <w:i/>
      <w:iCs/>
      <w:color w:val="4F81BD" w:themeColor="accent1"/>
    </w:rPr>
  </w:style>
  <w:style w:type="character" w:styleId="Heading5Char" w:customStyle="1">
    <w:name w:val="Heading 5 Char"/>
    <w:basedOn w:val="DefaultParagraphFont"/>
    <w:link w:val="Heading5"/>
    <w:uiPriority w:val="9"/>
    <w:semiHidden/>
    <w:qFormat/>
    <w:rsid w:val="00fc693f"/>
    <w:rPr>
      <w:rFonts w:ascii="Calibri" w:hAnsi="Calibri" w:eastAsia="ＭＳ ゴシック" w:cs="" w:asciiTheme="majorHAnsi" w:cstheme="majorBidi" w:eastAsiaTheme="majorEastAsia" w:hAnsiTheme="majorHAnsi"/>
      <w:color w:val="243F60" w:themeColor="accent1" w:themeShade="7f"/>
    </w:rPr>
  </w:style>
  <w:style w:type="character" w:styleId="Heading6Char" w:customStyle="1">
    <w:name w:val="Heading 6 Char"/>
    <w:basedOn w:val="DefaultParagraphFont"/>
    <w:link w:val="Heading6"/>
    <w:uiPriority w:val="9"/>
    <w:semiHidden/>
    <w:qFormat/>
    <w:rsid w:val="00fc693f"/>
    <w:rPr>
      <w:rFonts w:ascii="Calibri" w:hAnsi="Calibri" w:eastAsia="ＭＳ ゴシック" w:cs="" w:asciiTheme="majorHAnsi" w:cstheme="majorBidi" w:eastAsiaTheme="majorEastAsia" w:hAnsiTheme="majorHAnsi"/>
      <w:i/>
      <w:iCs/>
      <w:color w:val="243F60" w:themeColor="accent1" w:themeShade="7f"/>
    </w:rPr>
  </w:style>
  <w:style w:type="character" w:styleId="Heading7Char" w:customStyle="1">
    <w:name w:val="Heading 7 Char"/>
    <w:basedOn w:val="DefaultParagraphFont"/>
    <w:link w:val="Heading7"/>
    <w:uiPriority w:val="9"/>
    <w:semiHidden/>
    <w:qFormat/>
    <w:rsid w:val="00fc693f"/>
    <w:rPr>
      <w:rFonts w:ascii="Calibri" w:hAnsi="Calibri" w:eastAsia="ＭＳ ゴシック" w:cs="" w:asciiTheme="majorHAnsi" w:cstheme="majorBidi" w:eastAsiaTheme="majorEastAsia" w:hAnsiTheme="majorHAnsi"/>
      <w:i/>
      <w:iCs/>
      <w:color w:val="404040" w:themeColor="text1" w:themeTint="bf"/>
    </w:rPr>
  </w:style>
  <w:style w:type="character" w:styleId="Heading8Char" w:customStyle="1">
    <w:name w:val="Heading 8 Char"/>
    <w:basedOn w:val="DefaultParagraphFont"/>
    <w:link w:val="Heading8"/>
    <w:uiPriority w:val="9"/>
    <w:semiHidden/>
    <w:qFormat/>
    <w:rsid w:val="00fc693f"/>
    <w:rPr>
      <w:rFonts w:ascii="Calibri" w:hAnsi="Calibri" w:eastAsia="ＭＳ ゴシック" w:c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qFormat/>
    <w:rsid w:val="00fc693f"/>
    <w:rPr>
      <w:rFonts w:ascii="Calibri" w:hAnsi="Calibri" w:eastAsia="ＭＳ ゴシック" w:cs="" w:asciiTheme="majorHAnsi" w:cstheme="majorBidi" w:eastAsiaTheme="majorEastAsia" w:hAnsiTheme="majorHAnsi"/>
      <w:i/>
      <w:iCs/>
      <w:color w:val="404040" w:themeColor="text1" w:themeTint="bf"/>
      <w:sz w:val="20"/>
      <w:szCs w:val="20"/>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character" w:styleId="IntenseQuoteChar" w:customStyle="1">
    <w:name w:val="Intense Quote Char"/>
    <w:basedOn w:val="DefaultParagraphFont"/>
    <w:link w:val="IntenseQuote"/>
    <w:uiPriority w:val="30"/>
    <w:qFormat/>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uiPriority w:val="99"/>
    <w:unhideWhenUsed/>
    <w:rsid w:val="00aa1d8d"/>
    <w:pPr>
      <w:spacing w:before="0" w:after="120"/>
    </w:pPr>
    <w:rPr/>
  </w:style>
  <w:style w:type="paragraph" w:styleId="List">
    <w:name w:val="List"/>
    <w:basedOn w:val="Normal"/>
    <w:uiPriority w:val="99"/>
    <w:unhideWhenUsed/>
    <w:rsid w:val="00aa1d8d"/>
    <w:pPr>
      <w:spacing w:before="0" w:after="200"/>
      <w:ind w:left="360" w:hanging="360"/>
      <w:contextualSpacing/>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e618bf"/>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618bf"/>
    <w:pPr>
      <w:tabs>
        <w:tab w:val="clear" w:pos="720"/>
        <w:tab w:val="center" w:pos="4680" w:leader="none"/>
        <w:tab w:val="right" w:pos="9360" w:leader="none"/>
      </w:tabs>
      <w:spacing w:lineRule="auto" w:line="240" w:before="0" w:after="0"/>
    </w:pPr>
    <w:rPr/>
  </w:style>
  <w:style w:type="paragraph" w:styleId="NoSpacing">
    <w:name w:val="No Spacing"/>
    <w:uiPriority w:val="1"/>
    <w:qFormat/>
    <w:rsid w:val="00fc693f"/>
    <w:pPr>
      <w:widowControl/>
      <w:bidi w:val="0"/>
      <w:spacing w:lineRule="auto" w:line="240" w:before="0" w:after="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Title">
    <w:name w:val="Title"/>
    <w:basedOn w:val="Normal"/>
    <w:next w:val="Normal"/>
    <w:link w:val="TitleChar"/>
    <w:uiPriority w:val="10"/>
    <w:qFormat/>
    <w:rsid w:val="00fc693f"/>
    <w:pPr>
      <w:pBdr>
        <w:bottom w:val="single" w:sz="8" w:space="4" w:color="4F81BD"/>
      </w:pBdr>
      <w:spacing w:lineRule="auto" w:line="240" w:before="0" w:after="300"/>
      <w:contextualSpacing/>
    </w:pPr>
    <w:rPr>
      <w:rFonts w:ascii="Calibri" w:hAnsi="Calibri" w:eastAsia="ＭＳ ゴシック" w:cs="" w:asciiTheme="majorHAnsi" w:cstheme="majorBidi" w:eastAsiaTheme="majorEastAsia" w:hAnsiTheme="majorHAnsi"/>
      <w:color w:val="17365D" w:themeColor="text2" w:themeShade="bf"/>
      <w:spacing w:val="5"/>
      <w:kern w:val="2"/>
      <w:sz w:val="52"/>
      <w:szCs w:val="52"/>
    </w:rPr>
  </w:style>
  <w:style w:type="paragraph" w:styleId="Subtitle">
    <w:name w:val="Subtitle"/>
    <w:basedOn w:val="Normal"/>
    <w:next w:val="Normal"/>
    <w:link w:val="SubtitleChar"/>
    <w:uiPriority w:val="11"/>
    <w:qFormat/>
    <w:rsid w:val="00fc693f"/>
    <w:pPr/>
    <w:rPr>
      <w:rFonts w:ascii="Calibri" w:hAnsi="Calibri" w:eastAsia="ＭＳ ゴシック" w:cs="" w:asciiTheme="majorHAnsi" w:cstheme="majorBidi" w:eastAsiaTheme="majorEastAsia" w:hAnsiTheme="majorHAnsi"/>
      <w:i/>
      <w:iCs/>
      <w:color w:val="4F81BD" w:themeColor="accent1"/>
      <w:spacing w:val="15"/>
      <w:sz w:val="24"/>
      <w:szCs w:val="24"/>
    </w:rPr>
  </w:style>
  <w:style w:type="paragraph" w:styleId="ListParagraph">
    <w:name w:val="List Paragraph"/>
    <w:basedOn w:val="Normal"/>
    <w:uiPriority w:val="34"/>
    <w:qFormat/>
    <w:rsid w:val="00fc693f"/>
    <w:pPr>
      <w:spacing w:before="0" w:after="200"/>
      <w:ind w:left="720" w:hanging="0"/>
      <w:contextualSpacing/>
    </w:pPr>
    <w:rPr/>
  </w:style>
  <w:style w:type="paragraph" w:styleId="BodyText2">
    <w:name w:val="Body Text 2"/>
    <w:basedOn w:val="Normal"/>
    <w:link w:val="BodyText2Char"/>
    <w:uiPriority w:val="99"/>
    <w:unhideWhenUsed/>
    <w:qFormat/>
    <w:rsid w:val="00aa1d8d"/>
    <w:pPr>
      <w:spacing w:lineRule="auto" w:line="480" w:before="0" w:after="120"/>
    </w:pPr>
    <w:rPr/>
  </w:style>
  <w:style w:type="paragraph" w:styleId="BodyText3">
    <w:name w:val="Body Text 3"/>
    <w:basedOn w:val="Normal"/>
    <w:link w:val="BodyText3Char"/>
    <w:uiPriority w:val="99"/>
    <w:unhideWhenUsed/>
    <w:qFormat/>
    <w:rsid w:val="00aa1d8d"/>
    <w:pPr>
      <w:spacing w:before="0" w:after="120"/>
    </w:pPr>
    <w:rPr>
      <w:sz w:val="16"/>
      <w:szCs w:val="16"/>
    </w:rPr>
  </w:style>
  <w:style w:type="paragraph" w:styleId="List2">
    <w:name w:val="List Bullet 3"/>
    <w:basedOn w:val="Normal"/>
    <w:uiPriority w:val="99"/>
    <w:unhideWhenUsed/>
    <w:rsid w:val="00326f90"/>
    <w:pPr>
      <w:spacing w:before="0" w:after="200"/>
      <w:ind w:left="720" w:hanging="360"/>
      <w:contextualSpacing/>
    </w:pPr>
    <w:rPr/>
  </w:style>
  <w:style w:type="paragraph" w:styleId="List3">
    <w:name w:val="List Bullet 4"/>
    <w:basedOn w:val="Normal"/>
    <w:uiPriority w:val="99"/>
    <w:unhideWhenUsed/>
    <w:rsid w:val="00326f90"/>
    <w:pPr>
      <w:spacing w:before="0" w:after="200"/>
      <w:ind w:left="1080" w:hanging="360"/>
      <w:contextualSpacing/>
    </w:pPr>
    <w:rPr/>
  </w:style>
  <w:style w:type="paragraph" w:styleId="ListBullet">
    <w:name w:val="List Bullet"/>
    <w:basedOn w:val="Normal"/>
    <w:uiPriority w:val="99"/>
    <w:unhideWhenUsed/>
    <w:qFormat/>
    <w:rsid w:val="00326f90"/>
    <w:pPr>
      <w:numPr>
        <w:ilvl w:val="0"/>
        <w:numId w:val="1"/>
      </w:numPr>
      <w:spacing w:before="0" w:after="200"/>
      <w:contextualSpacing/>
    </w:pPr>
    <w:rPr/>
  </w:style>
  <w:style w:type="paragraph" w:styleId="ListBullet2">
    <w:name w:val="List Bullet 2"/>
    <w:basedOn w:val="Normal"/>
    <w:uiPriority w:val="99"/>
    <w:unhideWhenUsed/>
    <w:qFormat/>
    <w:rsid w:val="00326f90"/>
    <w:pPr>
      <w:numPr>
        <w:ilvl w:val="0"/>
        <w:numId w:val="2"/>
      </w:numPr>
      <w:spacing w:before="0" w:after="200"/>
      <w:contextualSpacing/>
    </w:pPr>
    <w:rPr/>
  </w:style>
  <w:style w:type="paragraph" w:styleId="ListBullet3">
    <w:name w:val="List Bullet 3"/>
    <w:basedOn w:val="Normal"/>
    <w:uiPriority w:val="99"/>
    <w:unhideWhenUsed/>
    <w:qFormat/>
    <w:rsid w:val="00326f90"/>
    <w:pPr>
      <w:numPr>
        <w:ilvl w:val="0"/>
        <w:numId w:val="3"/>
      </w:numPr>
      <w:spacing w:before="0" w:after="200"/>
      <w:contextualSpacing/>
    </w:pPr>
    <w:rPr/>
  </w:style>
  <w:style w:type="paragraph" w:styleId="ListNumber">
    <w:name w:val="List Number"/>
    <w:basedOn w:val="Normal"/>
    <w:uiPriority w:val="99"/>
    <w:unhideWhenUsed/>
    <w:qFormat/>
    <w:rsid w:val="00326f90"/>
    <w:pPr>
      <w:numPr>
        <w:ilvl w:val="0"/>
        <w:numId w:val="4"/>
      </w:numPr>
      <w:spacing w:before="0" w:after="200"/>
      <w:contextualSpacing/>
    </w:pPr>
    <w:rPr/>
  </w:style>
  <w:style w:type="paragraph" w:styleId="ListNumber2">
    <w:name w:val="List Number 2"/>
    <w:basedOn w:val="Normal"/>
    <w:uiPriority w:val="99"/>
    <w:unhideWhenUsed/>
    <w:qFormat/>
    <w:rsid w:val="0029639d"/>
    <w:pPr>
      <w:numPr>
        <w:ilvl w:val="0"/>
        <w:numId w:val="5"/>
      </w:numPr>
      <w:spacing w:before="0" w:after="200"/>
      <w:contextualSpacing/>
    </w:pPr>
    <w:rPr/>
  </w:style>
  <w:style w:type="paragraph" w:styleId="ListNumber3">
    <w:name w:val="List Number 3"/>
    <w:basedOn w:val="Normal"/>
    <w:uiPriority w:val="99"/>
    <w:unhideWhenUsed/>
    <w:qFormat/>
    <w:rsid w:val="0029639d"/>
    <w:pPr>
      <w:numPr>
        <w:ilvl w:val="0"/>
        <w:numId w:val="6"/>
      </w:numPr>
      <w:spacing w:before="0" w:after="200"/>
      <w:contextualSpacing/>
    </w:pPr>
    <w:rPr/>
  </w:style>
  <w:style w:type="paragraph" w:styleId="ListContinue">
    <w:name w:val="List Continue"/>
    <w:basedOn w:val="Normal"/>
    <w:uiPriority w:val="99"/>
    <w:unhideWhenUsed/>
    <w:qFormat/>
    <w:rsid w:val="0029639d"/>
    <w:pPr>
      <w:spacing w:before="0" w:after="120"/>
      <w:ind w:left="360" w:hanging="0"/>
      <w:contextualSpacing/>
    </w:pPr>
    <w:rPr/>
  </w:style>
  <w:style w:type="paragraph" w:styleId="ListContinue2">
    <w:name w:val="List Continue 2"/>
    <w:basedOn w:val="Normal"/>
    <w:uiPriority w:val="99"/>
    <w:unhideWhenUsed/>
    <w:qFormat/>
    <w:rsid w:val="0029639d"/>
    <w:pPr>
      <w:spacing w:before="0" w:after="120"/>
      <w:ind w:left="720" w:hanging="0"/>
      <w:contextualSpacing/>
    </w:pPr>
    <w:rPr/>
  </w:style>
  <w:style w:type="paragraph" w:styleId="ListContinue3">
    <w:name w:val="List Continue 3"/>
    <w:basedOn w:val="Normal"/>
    <w:uiPriority w:val="99"/>
    <w:unhideWhenUsed/>
    <w:qFormat/>
    <w:rsid w:val="0029639d"/>
    <w:pPr>
      <w:spacing w:before="0" w:after="120"/>
      <w:ind w:left="1080" w:hanging="0"/>
      <w:contextualSpacing/>
    </w:pPr>
    <w:rPr/>
  </w:style>
  <w:style w:type="paragraph" w:styleId="Macro">
    <w:name w:val="macro"/>
    <w:link w:val="MacroTextChar"/>
    <w:uiPriority w:val="99"/>
    <w:unhideWhenUsed/>
    <w:qFormat/>
    <w:rsid w:val="0029639d"/>
    <w:pPr>
      <w:widowControl/>
      <w:tabs>
        <w:tab w:val="clear" w:pos="720"/>
        <w:tab w:val="left" w:pos="576" w:leader="none"/>
        <w:tab w:val="left" w:pos="1152" w:leader="none"/>
        <w:tab w:val="left" w:pos="1728" w:leader="none"/>
        <w:tab w:val="left" w:pos="2304" w:leader="none"/>
        <w:tab w:val="left" w:pos="2880" w:leader="none"/>
        <w:tab w:val="left" w:pos="3456" w:leader="none"/>
        <w:tab w:val="left" w:pos="4032" w:leader="none"/>
      </w:tabs>
      <w:bidi w:val="0"/>
      <w:spacing w:lineRule="auto" w:line="276" w:before="0" w:after="200"/>
      <w:jc w:val="left"/>
    </w:pPr>
    <w:rPr>
      <w:rFonts w:ascii="Courier" w:hAnsi="Courier" w:eastAsia="ＭＳ 明朝" w:cs="" w:cstheme="minorBidi" w:eastAsiaTheme="minorEastAsia"/>
      <w:color w:val="auto"/>
      <w:kern w:val="0"/>
      <w:sz w:val="20"/>
      <w:szCs w:val="20"/>
      <w:lang w:val="en-US" w:eastAsia="en-US" w:bidi="ar-SA"/>
    </w:rPr>
  </w:style>
  <w:style w:type="paragraph" w:styleId="Quote">
    <w:name w:val="Quote"/>
    <w:basedOn w:val="Normal"/>
    <w:next w:val="Normal"/>
    <w:link w:val="QuoteChar"/>
    <w:uiPriority w:val="29"/>
    <w:qFormat/>
    <w:rsid w:val="00fc693f"/>
    <w:pPr/>
    <w:rPr>
      <w:i/>
      <w:iCs/>
      <w:color w:val="000000" w:themeColor="text1"/>
    </w:rPr>
  </w:style>
  <w:style w:type="paragraph" w:styleId="Caption1">
    <w:name w:val="caption"/>
    <w:basedOn w:val="Normal"/>
    <w:next w:val="Normal"/>
    <w:uiPriority w:val="35"/>
    <w:semiHidden/>
    <w:unhideWhenUsed/>
    <w:qFormat/>
    <w:rsid w:val="00fc693f"/>
    <w:pPr>
      <w:spacing w:lineRule="auto" w:line="240"/>
    </w:pPr>
    <w:rPr>
      <w:b/>
      <w:bCs/>
      <w:color w:val="4F81BD" w:themeColor="accent1"/>
      <w:sz w:val="18"/>
      <w:szCs w:val="18"/>
    </w:rPr>
  </w:style>
  <w:style w:type="paragraph" w:styleId="IntenseQuote">
    <w:name w:val="Intense Quote"/>
    <w:basedOn w:val="Normal"/>
    <w:next w:val="Normal"/>
    <w:link w:val="IntenseQuoteChar"/>
    <w:uiPriority w:val="30"/>
    <w:qFormat/>
    <w:rsid w:val="00fc693f"/>
    <w:pPr>
      <w:pBdr>
        <w:bottom w:val="single" w:sz="4" w:space="4" w:color="4F81BD"/>
      </w:pBdr>
      <w:spacing w:before="200" w:after="280"/>
      <w:ind w:left="936" w:right="936" w:hanging="0"/>
    </w:pPr>
    <w:rPr>
      <w:b/>
      <w:bCs/>
      <w:i/>
      <w:iCs/>
      <w:color w:val="4F81BD" w:themeColor="accent1"/>
    </w:rPr>
  </w:style>
  <w:style w:type="paragraph" w:styleId="IndexHeading">
    <w:name w:val="Index Heading"/>
    <w:basedOn w:val="Heading"/>
    <w:pPr/>
    <w:rPr/>
  </w:style>
  <w:style w:type="paragraph" w:styleId="ContentsHeading">
    <w:name w:val="TOC Heading"/>
    <w:basedOn w:val="Heading1"/>
    <w:next w:val="Normal"/>
    <w:uiPriority w:val="39"/>
    <w:semiHidden/>
    <w:unhideWhenUsed/>
    <w:qFormat/>
    <w:rsid w:val="00fc693f"/>
    <w:pPr>
      <w:outlineLvl w:val="9"/>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c693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Pr/>
    </w:tblStylePr>
    <w:tblStylePr w:type="lastCol">
      <w:rPr>
        <w:b/>
        <w:bCs/>
      </w:rPr>
      <w:tbl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Pr/>
    </w:tblStylePr>
    <w:tblStylePr w:type="lastCol">
      <w:rPr>
        <w:b/>
        <w:bCs/>
      </w:rPr>
      <w:tbl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Pr/>
    </w:tblStylePr>
    <w:tblStylePr w:type="lastCol">
      <w:rPr>
        <w:b/>
        <w:bCs/>
      </w:rPr>
      <w:tbl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CF7B79" w:themeColor="accent2" w:sz="8" w:space="0"/>
          <w:left w:val="single" w:color="CF7B79" w:themeColor="accent2" w:sz="8" w:space="0"/>
          <w:bottom w:val="single" w:color="CF7B79" w:themeColor="accent2" w:sz="8" w:space="0"/>
          <w:right w:val="single" w:color="CF7B79" w:themeColor="accent2"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sz="6" w:space="0"/>
          <w:left w:val="single" w:color="CF7B79" w:themeColor="accent2" w:sz="8" w:space="0"/>
          <w:bottom w:val="single" w:color="CF7B79" w:themeColor="accent2" w:sz="8" w:space="0"/>
          <w:right w:val="single" w:color="CF7B79"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B3CC82" w:themeColor="accent3" w:sz="8" w:space="0"/>
          <w:left w:val="single" w:color="B3CC82" w:themeColor="accent3" w:sz="8" w:space="0"/>
          <w:bottom w:val="single" w:color="B3CC82" w:themeColor="accent3" w:sz="8" w:space="0"/>
          <w:right w:val="single" w:color="B3CC82" w:themeColor="accent3"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sz="6" w:space="0"/>
          <w:left w:val="single" w:color="B3CC82" w:themeColor="accent3" w:sz="8" w:space="0"/>
          <w:bottom w:val="single" w:color="B3CC82" w:themeColor="accent3" w:sz="8" w:space="0"/>
          <w:right w:val="single" w:color="B3CC82"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9F8AB9" w:themeColor="accent4" w:sz="8" w:space="0"/>
          <w:left w:val="single" w:color="9F8AB9" w:themeColor="accent4" w:sz="8" w:space="0"/>
          <w:bottom w:val="single" w:color="9F8AB9" w:themeColor="accent4" w:sz="8" w:space="0"/>
          <w:right w:val="single" w:color="9F8AB9" w:themeColor="accent4"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sz="6" w:space="0"/>
          <w:left w:val="single" w:color="9F8AB9" w:themeColor="accent4" w:sz="8" w:space="0"/>
          <w:bottom w:val="single" w:color="9F8AB9" w:themeColor="accent4" w:sz="8" w:space="0"/>
          <w:right w:val="single" w:color="9F8AB9"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8C0D4" w:themeColor="accent5" w:sz="8" w:space="0"/>
          <w:left w:val="single" w:color="78C0D4" w:themeColor="accent5" w:sz="8" w:space="0"/>
          <w:bottom w:val="single" w:color="78C0D4" w:themeColor="accent5" w:sz="8" w:space="0"/>
          <w:right w:val="single" w:color="78C0D4" w:themeColor="accent5"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sz="6" w:space="0"/>
          <w:left w:val="single" w:color="78C0D4" w:themeColor="accent5" w:sz="8" w:space="0"/>
          <w:bottom w:val="single" w:color="78C0D4" w:themeColor="accent5" w:sz="8" w:space="0"/>
          <w:right w:val="single" w:color="78C0D4"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F9B074" w:themeColor="accent6" w:sz="8" w:space="0"/>
          <w:left w:val="single" w:color="F9B074" w:themeColor="accent6" w:sz="8" w:space="0"/>
          <w:bottom w:val="single" w:color="F9B074" w:themeColor="accent6" w:sz="8" w:space="0"/>
          <w:right w:val="single" w:color="F9B074" w:themeColor="accent6"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sz="6" w:space="0"/>
          <w:left w:val="single" w:color="F9B074" w:themeColor="accent6" w:sz="8" w:space="0"/>
          <w:bottom w:val="single" w:color="F9B074" w:themeColor="accent6" w:sz="8" w:space="0"/>
          <w:right w:val="single" w:color="F9B074"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rPr>
      <w:tblPr/>
      <w:tcPr>
        <w:tcBorders>
          <w:top w:val="single" w:color="4F81BD" w:themeColor="accent1" w:sz="8" w:space="0"/>
          <w:bottom w:val="single" w:color="4F81BD" w:themeColor="accent1" w:sz="8" w:space="0"/>
        </w:tcBorders>
      </w:tcPr>
    </w:tblStylePr>
    <w:tblStylePr w:type="firstCol">
      <w:rPr>
        <w:b/>
        <w:bCs/>
      </w:rPr>
      <w:tbl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rPr>
      <w:tblPr/>
      <w:tcPr>
        <w:tcBorders>
          <w:top w:val="single" w:color="C0504D" w:themeColor="accent2" w:sz="8" w:space="0"/>
          <w:bottom w:val="single" w:color="C0504D" w:themeColor="accent2" w:sz="8" w:space="0"/>
        </w:tcBorders>
      </w:tcPr>
    </w:tblStylePr>
    <w:tblStylePr w:type="firstCol">
      <w:rPr>
        <w:b/>
        <w:bCs/>
      </w:rPr>
      <w:tbl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rPr>
      <w:tblPr/>
      <w:tcPr>
        <w:tcBorders>
          <w:top w:val="single" w:color="9BBB59" w:themeColor="accent3" w:sz="8" w:space="0"/>
          <w:bottom w:val="single" w:color="9BBB59" w:themeColor="accent3" w:sz="8" w:space="0"/>
        </w:tcBorders>
      </w:tcPr>
    </w:tblStylePr>
    <w:tblStylePr w:type="firstCol">
      <w:rPr>
        <w:b/>
        <w:bCs/>
      </w:rPr>
      <w:tbl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rPr>
      <w:tblPr/>
      <w:tcPr>
        <w:tcBorders>
          <w:top w:val="single" w:color="8064A2" w:themeColor="accent4" w:sz="8" w:space="0"/>
          <w:bottom w:val="single" w:color="8064A2" w:themeColor="accent4" w:sz="8" w:space="0"/>
        </w:tcBorders>
      </w:tcPr>
    </w:tblStylePr>
    <w:tblStylePr w:type="firstCol">
      <w:rPr>
        <w:b/>
        <w:bCs/>
      </w:rPr>
      <w:tbl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rPr>
      <w:tblPr/>
      <w:tcPr>
        <w:tcBorders>
          <w:top w:val="single" w:color="4BACC6" w:themeColor="accent5" w:sz="8" w:space="0"/>
          <w:bottom w:val="single" w:color="4BACC6" w:themeColor="accent5" w:sz="8" w:space="0"/>
        </w:tcBorders>
      </w:tcPr>
    </w:tblStylePr>
    <w:tblStylePr w:type="firstCol">
      <w:rPr>
        <w:b/>
        <w:bCs/>
      </w:rPr>
      <w:tbl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rPr>
      <w:tblPr/>
      <w:tcPr>
        <w:tcBorders>
          <w:top w:val="single" w:color="F79646" w:themeColor="accent6" w:sz="8" w:space="0"/>
          <w:bottom w:val="single" w:color="F79646" w:themeColor="accent6" w:sz="8" w:space="0"/>
        </w:tcBorders>
      </w:tcPr>
    </w:tblStylePr>
    <w:tblStylePr w:type="firstCol">
      <w:rPr>
        <w:b/>
        <w:bCs/>
      </w:rPr>
      <w:tbl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Pr/>
    </w:tblStylePr>
    <w:tblStylePr w:type="lastRow">
      <w:rPr>
        <w:b/>
        <w:bCs/>
      </w:rPr>
      <w:tblPr/>
      <w:tcPr>
        <w:tcBorders>
          <w:top w:val="single" w:color="7BA0CD" w:themeColor="accent1" w:sz="18" w:space="0"/>
        </w:tcBorders>
      </w:tcPr>
    </w:tblStylePr>
    <w:tblStylePr w:type="firstCol">
      <w:rPr>
        <w:b/>
        <w:bCs/>
      </w:rPr>
      <w:tblPr/>
    </w:tblStylePr>
    <w:tblStylePr w:type="lastCol">
      <w:rPr>
        <w:b/>
        <w:bCs/>
      </w:rPr>
      <w:tbl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Pr/>
    </w:tblStylePr>
    <w:tblStylePr w:type="lastRow">
      <w:rPr>
        <w:b/>
        <w:bCs/>
      </w:rPr>
      <w:tblPr/>
      <w:tcPr>
        <w:tcBorders>
          <w:top w:val="single" w:color="CF7B79" w:themeColor="accent2" w:sz="18" w:space="0"/>
        </w:tcBorders>
      </w:tcPr>
    </w:tblStylePr>
    <w:tblStylePr w:type="firstCol">
      <w:rPr>
        <w:b/>
        <w:bCs/>
      </w:rPr>
      <w:tblPr/>
    </w:tblStylePr>
    <w:tblStylePr w:type="lastCol">
      <w:rPr>
        <w:b/>
        <w:bCs/>
      </w:rPr>
      <w:tbl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Pr/>
    </w:tblStylePr>
    <w:tblStylePr w:type="lastRow">
      <w:rPr>
        <w:b/>
        <w:bCs/>
      </w:rPr>
      <w:tblPr/>
      <w:tcPr>
        <w:tcBorders>
          <w:top w:val="single" w:color="B3CC82" w:themeColor="accent3" w:sz="18" w:space="0"/>
        </w:tcBorders>
      </w:tcPr>
    </w:tblStylePr>
    <w:tblStylePr w:type="firstCol">
      <w:rPr>
        <w:b/>
        <w:bCs/>
      </w:rPr>
      <w:tblPr/>
    </w:tblStylePr>
    <w:tblStylePr w:type="lastCol">
      <w:rPr>
        <w:b/>
        <w:bCs/>
      </w:rPr>
      <w:tbl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Pr/>
    </w:tblStylePr>
    <w:tblStylePr w:type="lastRow">
      <w:rPr>
        <w:b/>
        <w:bCs/>
      </w:rPr>
      <w:tblPr/>
      <w:tcPr>
        <w:tcBorders>
          <w:top w:val="single" w:color="9F8AB9" w:themeColor="accent4" w:sz="18" w:space="0"/>
        </w:tcBorders>
      </w:tcPr>
    </w:tblStylePr>
    <w:tblStylePr w:type="firstCol">
      <w:rPr>
        <w:b/>
        <w:bCs/>
      </w:rPr>
      <w:tblPr/>
    </w:tblStylePr>
    <w:tblStylePr w:type="lastCol">
      <w:rPr>
        <w:b/>
        <w:bCs/>
      </w:rPr>
      <w:tbl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Pr/>
    </w:tblStylePr>
    <w:tblStylePr w:type="lastRow">
      <w:rPr>
        <w:b/>
        <w:bCs/>
      </w:rPr>
      <w:tblPr/>
      <w:tcPr>
        <w:tcBorders>
          <w:top w:val="single" w:color="78C0D4" w:themeColor="accent5" w:sz="18" w:space="0"/>
        </w:tcBorders>
      </w:tcPr>
    </w:tblStylePr>
    <w:tblStylePr w:type="firstCol">
      <w:rPr>
        <w:b/>
        <w:bCs/>
      </w:rPr>
      <w:tblPr/>
    </w:tblStylePr>
    <w:tblStylePr w:type="lastCol">
      <w:rPr>
        <w:b/>
        <w:bCs/>
      </w:rPr>
      <w:tbl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Pr/>
    </w:tblStylePr>
    <w:tblStylePr w:type="lastRow">
      <w:rPr>
        <w:b/>
        <w:bCs/>
      </w:rPr>
      <w:tblPr/>
      <w:tcPr>
        <w:tcBorders>
          <w:top w:val="single" w:color="F9B074" w:themeColor="accent6" w:sz="18" w:space="0"/>
        </w:tcBorders>
      </w:tcPr>
    </w:tblStylePr>
    <w:tblStylePr w:type="firstCol">
      <w:rPr>
        <w:b/>
        <w:bCs/>
      </w:rPr>
      <w:tblPr/>
    </w:tblStylePr>
    <w:tblStylePr w:type="lastCol">
      <w:rPr>
        <w:b/>
        <w:bCs/>
      </w:rPr>
      <w:tbl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Pr/>
    </w:tblStylePr>
    <w:tblStylePr w:type="nwCell">
      <w:rPr>
        <w:color w:val="000000" w:themeColor="text1"/>
      </w:rPr>
      <w:tbl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color="2C4C74" w:themeColor="accent1" w:sz="4" w:space="0"/>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Pr/>
    </w:tblStylePr>
    <w:tblStylePr w:type="nwCell">
      <w:rPr>
        <w:color w:val="000000" w:themeColor="text1"/>
      </w:rPr>
      <w:tbl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color="772C2A" w:themeColor="accent2" w:sz="4" w:space="0"/>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Pr/>
    </w:tblStylePr>
    <w:tblStylePr w:type="nwCell">
      <w:rPr>
        <w:color w:val="000000" w:themeColor="text1"/>
      </w:rPr>
      <w:tbl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color="5E7530" w:themeColor="accent3" w:sz="4" w:space="0"/>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color="4C3B62" w:themeColor="accent4" w:sz="4" w:space="0"/>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Pr/>
    </w:tblStylePr>
    <w:tblStylePr w:type="nwCell">
      <w:rPr>
        <w:color w:val="000000" w:themeColor="text1"/>
      </w:rPr>
      <w:tbl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color="276A7C" w:themeColor="accent5" w:sz="4" w:space="0"/>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Pr/>
    </w:tblStylePr>
    <w:tblStylePr w:type="nwCell">
      <w:rPr>
        <w:color w:val="000000" w:themeColor="text1"/>
      </w:rPr>
      <w:tbl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color="B65608" w:themeColor="accent6" w:sz="4" w:space="0"/>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Pr/>
    </w:tblStylePr>
    <w:tblStylePr w:type="nwCell">
      <w:rPr>
        <w:color w:val="000000" w:themeColor="text1"/>
      </w:rPr>
      <w:tbl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color="FFFFFF" w:themeColor="background1" w:sz="12" w:space="0"/>
        </w:tcBorders>
        <w:shd w:val="clear" w:color="auto" w:fill="664E82" w:themeFill="accent4" w:themeFillShade="cc"/>
      </w:tcPr>
    </w:tblStylePr>
    <w:tblStylePr w:type="lastRow">
      <w:rPr>
        <w:b/>
        <w:bCs/>
        <w:color w:val="664E82"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color="FFFFFF" w:themeColor="background1" w:sz="12" w:space="0"/>
        </w:tcBorders>
        <w:shd w:val="clear" w:color="auto" w:fill="7E9C40" w:themeFill="accent3" w:themeFillShade="cc"/>
      </w:tcPr>
    </w:tblStylePr>
    <w:tblStylePr w:type="lastRow">
      <w:rPr>
        <w:b/>
        <w:bCs/>
        <w:color w:val="7E9C40"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color="FFFFFF" w:themeColor="background1" w:sz="12" w:space="0"/>
        </w:tcBorders>
        <w:shd w:val="clear" w:color="auto" w:fill="F2730A" w:themeFill="accent6" w:themeFillShade="cc"/>
      </w:tcPr>
    </w:tblStylePr>
    <w:tblStylePr w:type="lastRow">
      <w:rPr>
        <w:b/>
        <w:bCs/>
        <w:color w:val="F2730A"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color="FFFFFF" w:themeColor="background1" w:sz="12" w:space="0"/>
        </w:tcBorders>
        <w:shd w:val="clear" w:color="auto" w:fill="348DA5" w:themeFill="accent5" w:themeFillShade="cc"/>
      </w:tcPr>
    </w:tblStylePr>
    <w:tblStylePr w:type="lastRow">
      <w:rPr>
        <w:b/>
        <w:bCs/>
        <w:color w:val="348DA5"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Application>LibreOffice/7.3.7.2$Linux_X86_64 LibreOffice_project/30$Build-2</Application>
  <AppVersion>15.0000</AppVersion>
  <Pages>2</Pages>
  <Words>323</Words>
  <Characters>1552</Characters>
  <CharactersWithSpaces>1846</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dc:language>en-ZA</dc:language>
  <cp:lastModifiedBy/>
  <dcterms:modified xsi:type="dcterms:W3CDTF">2025-07-07T16:25:11Z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