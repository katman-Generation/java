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14:paraId="75CC2816" wp14:textId="77777777">
      <w:pPr>
        <w:pStyle w:val="Title"/>
      </w:pPr>
      <w:r>
        <w:t>Java Programming Assignment - Simple Quiz Game</w:t>
      </w:r>
    </w:p>
    <w:p xmlns:wp14="http://schemas.microsoft.com/office/word/2010/wordml" w14:paraId="3E7A9F1C" wp14:textId="77777777">
      <w:pPr>
        <w:pStyle w:val="Heading1"/>
      </w:pPr>
      <w:r>
        <w:t>Introduction</w:t>
      </w:r>
    </w:p>
    <w:p xmlns:wp14="http://schemas.microsoft.com/office/word/2010/wordml" w14:paraId="33F9A82B" wp14:textId="77777777">
      <w:r>
        <w:t>This Java program simulates a multiple-choice quiz game with five questions about Chelsea Football Club. It prompts the user to answer each question by selecting an option (A, B, C, or D). The program validates user input, keeps track of the correct answers using if and switch-case statements, and calculates the final score as a percentage.</w:t>
      </w:r>
    </w:p>
    <w:p xmlns:wp14="http://schemas.microsoft.com/office/word/2010/wordml" w14:paraId="028A72CD" wp14:textId="4B79FD3A">
      <w:pPr>
        <w:pStyle w:val="Heading1"/>
      </w:pPr>
      <w:r w:rsidR="2087D242">
        <w:rPr/>
        <w:t>Java Code</w:t>
      </w:r>
    </w:p>
    <w:p xmlns:wp14="http://schemas.microsoft.com/office/word/2010/wordml" w14:paraId="78170D2B" wp14:textId="14013557">
      <w:r>
        <w:br/>
      </w:r>
      <w:r w:rsidR="346ED68C">
        <w:rPr/>
        <w:t xml:space="preserve">import java.util.Scanner; </w:t>
      </w:r>
    </w:p>
    <w:p xmlns:wp14="http://schemas.microsoft.com/office/word/2010/wordml" w:rsidP="2087D242" w14:paraId="7F3446E3" wp14:textId="437FC0DE">
      <w:pPr>
        <w:pStyle w:val="Normal"/>
      </w:pPr>
      <w:r w:rsidR="346ED68C">
        <w:rPr/>
        <w:t xml:space="preserve">public class QuizGame { </w:t>
      </w:r>
    </w:p>
    <w:p xmlns:wp14="http://schemas.microsoft.com/office/word/2010/wordml" w:rsidP="2087D242" w14:paraId="56932CFF" wp14:textId="2CB154D7">
      <w:pPr>
        <w:pStyle w:val="Normal"/>
      </w:pPr>
      <w:r w:rsidR="346ED68C">
        <w:rPr/>
        <w:t xml:space="preserve">public static void main(String[] args) { </w:t>
      </w:r>
    </w:p>
    <w:p xmlns:wp14="http://schemas.microsoft.com/office/word/2010/wordml" w:rsidP="2087D242" w14:paraId="6973FB52" wp14:textId="4372156A">
      <w:pPr>
        <w:pStyle w:val="Normal"/>
      </w:pPr>
      <w:r w:rsidR="346ED68C">
        <w:rPr/>
        <w:t xml:space="preserve">Scanner scanner = new Scanner(System.in); </w:t>
      </w:r>
    </w:p>
    <w:p xmlns:wp14="http://schemas.microsoft.com/office/word/2010/wordml" w:rsidP="2087D242" w14:paraId="6611D1CC" wp14:textId="40ACA5F0">
      <w:pPr>
        <w:pStyle w:val="Normal"/>
      </w:pPr>
      <w:r w:rsidR="346ED68C">
        <w:rPr/>
        <w:t xml:space="preserve">String[] questions = { </w:t>
      </w:r>
    </w:p>
    <w:p xmlns:wp14="http://schemas.microsoft.com/office/word/2010/wordml" w:rsidP="2087D242" w14:paraId="7F1A852C" wp14:textId="7CB5BE66">
      <w:pPr>
        <w:pStyle w:val="Normal"/>
      </w:pPr>
      <w:r w:rsidR="346ED68C">
        <w:rPr/>
        <w:t xml:space="preserve">"1. When was Chelsea Football Club founded?\nA. 1892\nB. 1905\nC. 1910\nD. 1923", </w:t>
      </w:r>
    </w:p>
    <w:p xmlns:wp14="http://schemas.microsoft.com/office/word/2010/wordml" w:rsidP="2087D242" w14:paraId="1CD728BA" wp14:textId="3C57602A">
      <w:pPr>
        <w:pStyle w:val="Normal"/>
      </w:pPr>
      <w:r w:rsidR="346ED68C">
        <w:rPr/>
        <w:t xml:space="preserve">"2. What is the name of Chelsea's home stadium?\nA. Old Trafford\nB. Anfield\nC. Stamford Bridge\nD. Emirates Stadium", </w:t>
      </w:r>
    </w:p>
    <w:p xmlns:wp14="http://schemas.microsoft.com/office/word/2010/wordml" w:rsidP="2087D242" w14:paraId="49DB31BC" wp14:textId="36B16CBD">
      <w:pPr>
        <w:pStyle w:val="Normal"/>
      </w:pPr>
      <w:r w:rsidR="346ED68C">
        <w:rPr/>
        <w:t xml:space="preserve">"3. Who is Chelsea's all-time top scorer?\nA. Didier Drogba\nB. Frank Lampard\nC. Gianfranco Zola\nD. Jimmy Greaves", </w:t>
      </w:r>
    </w:p>
    <w:p xmlns:wp14="http://schemas.microsoft.com/office/word/2010/wordml" w:rsidP="2087D242" w14:paraId="7C5A767B" wp14:textId="47A75B48">
      <w:pPr>
        <w:pStyle w:val="Normal"/>
      </w:pPr>
      <w:r w:rsidR="346ED68C">
        <w:rPr/>
        <w:t xml:space="preserve">"4. Which year did Chelsea win their first UEFA Champions League title?\nA. 2008\nB. 2012\nC. 2014\nD. 2016", </w:t>
      </w:r>
    </w:p>
    <w:p xmlns:wp14="http://schemas.microsoft.com/office/word/2010/wordml" w:rsidP="2087D242" w14:paraId="67A8D6B3" wp14:textId="53A07FE5">
      <w:pPr>
        <w:pStyle w:val="Normal"/>
      </w:pPr>
      <w:r w:rsidR="346ED68C">
        <w:rPr/>
        <w:t xml:space="preserve">"5. What are the traditional colors of Chelsea's home kit?\nA. Red and White\nB. Blue and White\nC. Green and Black\nD. Yellow and Blue" </w:t>
      </w:r>
    </w:p>
    <w:p xmlns:wp14="http://schemas.microsoft.com/office/word/2010/wordml" w:rsidP="2087D242" w14:paraId="6EB274B9" wp14:textId="6BF3E61C">
      <w:pPr>
        <w:pStyle w:val="Normal"/>
      </w:pPr>
      <w:r w:rsidR="346ED68C">
        <w:rPr/>
        <w:t xml:space="preserve">}; </w:t>
      </w:r>
    </w:p>
    <w:p xmlns:wp14="http://schemas.microsoft.com/office/word/2010/wordml" w:rsidP="2087D242" w14:paraId="71AA16BF" wp14:textId="7F80A39E">
      <w:pPr>
        <w:pStyle w:val="Normal"/>
      </w:pPr>
      <w:r w:rsidR="346ED68C">
        <w:rPr/>
        <w:t xml:space="preserve">char[] answers = {'B', 'C', 'B', 'B', 'B'}; </w:t>
      </w:r>
    </w:p>
    <w:p xmlns:wp14="http://schemas.microsoft.com/office/word/2010/wordml" w:rsidP="2087D242" w14:paraId="1D2A34C7" wp14:textId="1E65329B">
      <w:pPr>
        <w:pStyle w:val="Normal"/>
      </w:pPr>
      <w:r w:rsidR="346ED68C">
        <w:rPr/>
        <w:t xml:space="preserve">int score = 0; </w:t>
      </w:r>
    </w:p>
    <w:p xmlns:wp14="http://schemas.microsoft.com/office/word/2010/wordml" w:rsidP="2087D242" w14:paraId="3F94E49E" wp14:textId="0CD8C9FD">
      <w:pPr>
        <w:pStyle w:val="Normal"/>
      </w:pPr>
      <w:r w:rsidR="346ED68C">
        <w:rPr/>
        <w:t xml:space="preserve">for (int i = 0; i &lt; questions.length; i++) { </w:t>
      </w:r>
    </w:p>
    <w:p xmlns:wp14="http://schemas.microsoft.com/office/word/2010/wordml" w:rsidP="2087D242" w14:paraId="5E880806" wp14:textId="200B7D25">
      <w:pPr>
        <w:pStyle w:val="Normal"/>
      </w:pPr>
      <w:r w:rsidR="346ED68C">
        <w:rPr/>
        <w:t xml:space="preserve">System.out.println(questions[i]); </w:t>
      </w:r>
    </w:p>
    <w:p xmlns:wp14="http://schemas.microsoft.com/office/word/2010/wordml" w:rsidP="2087D242" w14:paraId="15FD2190" wp14:textId="79B21B6D">
      <w:pPr>
        <w:pStyle w:val="Normal"/>
      </w:pPr>
      <w:r w:rsidR="346ED68C">
        <w:rPr/>
        <w:t xml:space="preserve">System.out.print("Your answer (A/B/C/D): "); </w:t>
      </w:r>
    </w:p>
    <w:p xmlns:wp14="http://schemas.microsoft.com/office/word/2010/wordml" w:rsidP="2087D242" w14:paraId="4A2296E9" wp14:textId="4FDEA38D">
      <w:pPr>
        <w:pStyle w:val="Normal"/>
      </w:pPr>
      <w:r w:rsidR="346ED68C">
        <w:rPr/>
        <w:t xml:space="preserve">String input = scanner.nextLine().toUpperCase(); </w:t>
      </w:r>
    </w:p>
    <w:p xmlns:wp14="http://schemas.microsoft.com/office/word/2010/wordml" w:rsidP="2087D242" w14:paraId="6EF87A2F" wp14:textId="551160FA">
      <w:pPr>
        <w:pStyle w:val="Normal"/>
      </w:pPr>
      <w:r w:rsidR="346ED68C">
        <w:rPr/>
        <w:t xml:space="preserve">while (!input.equals("A") &amp;&amp; !input.equals("B") &amp;&amp; !input.equals("C") &amp;&amp; !input.equals("D")) { </w:t>
      </w:r>
    </w:p>
    <w:p xmlns:wp14="http://schemas.microsoft.com/office/word/2010/wordml" w:rsidP="2087D242" w14:paraId="27111C9B" wp14:textId="7AF55559">
      <w:pPr>
        <w:pStyle w:val="Normal"/>
      </w:pPr>
      <w:r w:rsidR="346ED68C">
        <w:rPr/>
        <w:t xml:space="preserve">System.out.print("Invalid input. Please enter A, B, C, or D: "); </w:t>
      </w:r>
    </w:p>
    <w:p xmlns:wp14="http://schemas.microsoft.com/office/word/2010/wordml" w:rsidP="2087D242" w14:paraId="06CD3CFB" wp14:textId="3AE50926">
      <w:pPr>
        <w:pStyle w:val="Normal"/>
      </w:pPr>
      <w:r w:rsidR="346ED68C">
        <w:rPr/>
        <w:t xml:space="preserve">input = scanner.nextLine().toUpperCase(); </w:t>
      </w:r>
    </w:p>
    <w:p xmlns:wp14="http://schemas.microsoft.com/office/word/2010/wordml" w:rsidP="2087D242" w14:paraId="27265413" wp14:textId="6ACB0332">
      <w:pPr>
        <w:pStyle w:val="Normal"/>
      </w:pPr>
      <w:r w:rsidR="346ED68C">
        <w:rPr/>
        <w:t xml:space="preserve">} </w:t>
      </w:r>
    </w:p>
    <w:p xmlns:wp14="http://schemas.microsoft.com/office/word/2010/wordml" w:rsidP="2087D242" w14:paraId="442AFA1A" wp14:textId="59A0779E">
      <w:pPr>
        <w:pStyle w:val="Normal"/>
      </w:pPr>
      <w:r w:rsidR="346ED68C">
        <w:rPr/>
        <w:t xml:space="preserve">switch (input.charAt(0)) { </w:t>
      </w:r>
    </w:p>
    <w:p xmlns:wp14="http://schemas.microsoft.com/office/word/2010/wordml" w:rsidP="2087D242" w14:paraId="636A240C" wp14:textId="0A00077D">
      <w:pPr>
        <w:pStyle w:val="Normal"/>
      </w:pPr>
      <w:r w:rsidR="346ED68C">
        <w:rPr/>
        <w:t xml:space="preserve">case 'A': </w:t>
      </w:r>
    </w:p>
    <w:p xmlns:wp14="http://schemas.microsoft.com/office/word/2010/wordml" w:rsidP="2087D242" w14:paraId="3C173D43" wp14:textId="418D0308">
      <w:pPr>
        <w:pStyle w:val="Normal"/>
      </w:pPr>
      <w:r w:rsidR="346ED68C">
        <w:rPr/>
        <w:t xml:space="preserve">case 'B': </w:t>
      </w:r>
    </w:p>
    <w:p xmlns:wp14="http://schemas.microsoft.com/office/word/2010/wordml" w:rsidP="2087D242" w14:paraId="72B40768" wp14:textId="503781FA">
      <w:pPr>
        <w:pStyle w:val="Normal"/>
      </w:pPr>
      <w:r w:rsidR="346ED68C">
        <w:rPr/>
        <w:t xml:space="preserve">case 'C': </w:t>
      </w:r>
    </w:p>
    <w:p xmlns:wp14="http://schemas.microsoft.com/office/word/2010/wordml" w:rsidP="2087D242" w14:paraId="7C11833D" wp14:textId="5ACDE5CB">
      <w:pPr>
        <w:pStyle w:val="Normal"/>
      </w:pPr>
      <w:r w:rsidR="346ED68C">
        <w:rPr/>
        <w:t xml:space="preserve">case 'D': </w:t>
      </w:r>
    </w:p>
    <w:p xmlns:wp14="http://schemas.microsoft.com/office/word/2010/wordml" w:rsidP="2087D242" w14:paraId="328D074F" wp14:textId="72320F69">
      <w:pPr>
        <w:pStyle w:val="Normal"/>
      </w:pPr>
      <w:r w:rsidR="346ED68C">
        <w:rPr/>
        <w:t xml:space="preserve">if (input.charAt(0) == answers[i]) { </w:t>
      </w:r>
    </w:p>
    <w:p xmlns:wp14="http://schemas.microsoft.com/office/word/2010/wordml" w:rsidP="2087D242" w14:paraId="708318E1" wp14:textId="167ECF86">
      <w:pPr>
        <w:pStyle w:val="Normal"/>
      </w:pPr>
      <w:r w:rsidR="346ED68C">
        <w:rPr/>
        <w:t xml:space="preserve">score++; </w:t>
      </w:r>
    </w:p>
    <w:p xmlns:wp14="http://schemas.microsoft.com/office/word/2010/wordml" w:rsidP="2087D242" w14:paraId="438987FE" wp14:textId="41502632">
      <w:pPr>
        <w:pStyle w:val="Normal"/>
      </w:pPr>
      <w:r w:rsidR="346ED68C">
        <w:rPr/>
        <w:t xml:space="preserve">} </w:t>
      </w:r>
    </w:p>
    <w:p xmlns:wp14="http://schemas.microsoft.com/office/word/2010/wordml" w:rsidP="2087D242" w14:paraId="427D05EE" wp14:textId="6210C2DA">
      <w:pPr>
        <w:pStyle w:val="Normal"/>
      </w:pPr>
      <w:r w:rsidR="346ED68C">
        <w:rPr/>
        <w:t xml:space="preserve">break; </w:t>
      </w:r>
    </w:p>
    <w:p xmlns:wp14="http://schemas.microsoft.com/office/word/2010/wordml" w:rsidP="2087D242" w14:paraId="18B454EE" wp14:textId="778964AC">
      <w:pPr>
        <w:pStyle w:val="Normal"/>
      </w:pPr>
      <w:r w:rsidR="346ED68C">
        <w:rPr/>
        <w:t xml:space="preserve">default: </w:t>
      </w:r>
    </w:p>
    <w:p xmlns:wp14="http://schemas.microsoft.com/office/word/2010/wordml" w:rsidP="2087D242" w14:paraId="22F77E2E" wp14:textId="1ADEB74B">
      <w:pPr>
        <w:pStyle w:val="Normal"/>
      </w:pPr>
      <w:r w:rsidR="346ED68C">
        <w:rPr/>
        <w:t xml:space="preserve">System.out.println("Unexpected error."); </w:t>
      </w:r>
    </w:p>
    <w:p xmlns:wp14="http://schemas.microsoft.com/office/word/2010/wordml" w:rsidP="2087D242" w14:paraId="47E58DB8" wp14:textId="04EE1440">
      <w:pPr>
        <w:pStyle w:val="Normal"/>
      </w:pPr>
      <w:r w:rsidR="346ED68C">
        <w:rPr/>
        <w:t xml:space="preserve">} </w:t>
      </w:r>
    </w:p>
    <w:p xmlns:wp14="http://schemas.microsoft.com/office/word/2010/wordml" w:rsidP="2087D242" w14:paraId="5379917C" wp14:textId="6BCF39CF">
      <w:pPr>
        <w:pStyle w:val="Normal"/>
      </w:pPr>
      <w:r w:rsidR="346ED68C">
        <w:rPr/>
        <w:t xml:space="preserve">System.out.println(); </w:t>
      </w:r>
    </w:p>
    <w:p xmlns:wp14="http://schemas.microsoft.com/office/word/2010/wordml" w:rsidP="2087D242" w14:paraId="6756BDCB" wp14:textId="0856873E">
      <w:pPr>
        <w:pStyle w:val="Normal"/>
      </w:pPr>
      <w:r w:rsidR="346ED68C">
        <w:rPr/>
        <w:t xml:space="preserve">} </w:t>
      </w:r>
    </w:p>
    <w:p xmlns:wp14="http://schemas.microsoft.com/office/word/2010/wordml" w:rsidP="2087D242" w14:paraId="2583AFFD" wp14:textId="1078326D">
      <w:pPr>
        <w:pStyle w:val="Normal"/>
      </w:pPr>
      <w:r w:rsidR="346ED68C">
        <w:rPr/>
        <w:t xml:space="preserve">double percentage = (score / (double) questions.length) * 100; </w:t>
      </w:r>
    </w:p>
    <w:p xmlns:wp14="http://schemas.microsoft.com/office/word/2010/wordml" w:rsidP="2087D242" w14:paraId="4A146FEF" wp14:textId="74562BB7">
      <w:pPr>
        <w:pStyle w:val="Normal"/>
      </w:pPr>
      <w:r w:rsidR="346ED68C">
        <w:rPr/>
        <w:t xml:space="preserve">System.out.println("Quiz completed!"); </w:t>
      </w:r>
    </w:p>
    <w:p xmlns:wp14="http://schemas.microsoft.com/office/word/2010/wordml" w:rsidP="2087D242" w14:paraId="1F58E7B3" wp14:textId="016887F9">
      <w:pPr>
        <w:pStyle w:val="Normal"/>
      </w:pPr>
      <w:r w:rsidR="346ED68C">
        <w:rPr/>
        <w:t xml:space="preserve">System.out.println("You got " + score + " out of " + questions.length + " correct."); </w:t>
      </w:r>
    </w:p>
    <w:p xmlns:wp14="http://schemas.microsoft.com/office/word/2010/wordml" w:rsidP="2087D242" w14:paraId="3499096D" wp14:textId="63D0B929">
      <w:pPr>
        <w:pStyle w:val="Normal"/>
      </w:pPr>
      <w:r w:rsidR="346ED68C">
        <w:rPr/>
        <w:t xml:space="preserve">System.out.printf("Your score: %.2f%%\n", percentage); </w:t>
      </w:r>
    </w:p>
    <w:p xmlns:wp14="http://schemas.microsoft.com/office/word/2010/wordml" w:rsidP="2087D242" w14:paraId="46CA48B4" wp14:textId="0632ECC0">
      <w:pPr>
        <w:pStyle w:val="Normal"/>
      </w:pPr>
      <w:r w:rsidR="346ED68C">
        <w:rPr/>
        <w:t xml:space="preserve">scanner.close(); </w:t>
      </w:r>
    </w:p>
    <w:p xmlns:wp14="http://schemas.microsoft.com/office/word/2010/wordml" w:rsidP="2087D242" w14:paraId="65499C42" wp14:textId="2DFE838E">
      <w:pPr>
        <w:pStyle w:val="Normal"/>
      </w:pPr>
      <w:r w:rsidR="346ED68C">
        <w:rPr/>
        <w:t xml:space="preserve">} </w:t>
      </w:r>
    </w:p>
    <w:p xmlns:wp14="http://schemas.microsoft.com/office/word/2010/wordml" w:rsidP="2087D242" w14:paraId="189E49BC" wp14:textId="40DD79A4">
      <w:pPr>
        <w:pStyle w:val="Normal"/>
      </w:pPr>
      <w:r w:rsidR="346ED68C">
        <w:rPr/>
        <w:t xml:space="preserve">} </w:t>
      </w:r>
    </w:p>
    <w:p xmlns:wp14="http://schemas.microsoft.com/office/word/2010/wordml" w14:paraId="7BF504D8" wp14:textId="77777777">
      <w:pPr>
        <w:pStyle w:val="Heading1"/>
      </w:pPr>
      <w:r>
        <w:t>Explanation</w:t>
      </w:r>
    </w:p>
    <w:p xmlns:wp14="http://schemas.microsoft.com/office/word/2010/wordml" w14:paraId="4308EED6" wp14:textId="77777777">
      <w:r>
        <w:t>This Java program presents five multiple-choice questions focused on Chelsea Football Club. It ensures input is valid, uses a switch-case block to compare user answers with correct ones, and keeps track of the user's score. The score is finally presented as a percentage.</w:t>
      </w:r>
    </w:p>
    <w:p xmlns:wp14="http://schemas.microsoft.com/office/word/2010/wordml" w14:paraId="0CE8F484" wp14:textId="77777777">
      <w:pPr>
        <w:pStyle w:val="Heading1"/>
      </w:pPr>
      <w:r>
        <w:t>Output Screenshot</w:t>
      </w:r>
    </w:p>
    <w:p xmlns:wp14="http://schemas.microsoft.com/office/word/2010/wordml" w14:paraId="5A396778" wp14:textId="7D0CBADE">
      <w:r w:rsidR="3469A5B8">
        <w:drawing>
          <wp:inline xmlns:wp14="http://schemas.microsoft.com/office/word/2010/wordprocessingDrawing" wp14:editId="78225253" wp14:anchorId="5B6F2BAB">
            <wp:extent cx="5486400" cy="3086100"/>
            <wp:effectExtent l="0" t="0" r="0" b="0"/>
            <wp:docPr id="2131382718" name="" title=""/>
            <wp:cNvGraphicFramePr>
              <a:graphicFrameLocks noChangeAspect="1"/>
            </wp:cNvGraphicFramePr>
            <a:graphic>
              <a:graphicData uri="http://schemas.openxmlformats.org/drawingml/2006/picture">
                <pic:pic>
                  <pic:nvPicPr>
                    <pic:cNvPr id="0" name=""/>
                    <pic:cNvPicPr/>
                  </pic:nvPicPr>
                  <pic:blipFill>
                    <a:blip r:embed="Rebdf7bbd164b48df">
                      <a:extLst>
                        <a:ext xmlns:a="http://schemas.openxmlformats.org/drawingml/2006/main" uri="{28A0092B-C50C-407E-A947-70E740481C1C}">
                          <a14:useLocalDpi val="0"/>
                        </a:ext>
                      </a:extLst>
                    </a:blip>
                    <a:stretch>
                      <a:fillRect/>
                    </a:stretch>
                  </pic:blipFill>
                  <pic:spPr>
                    <a:xfrm>
                      <a:off x="0" y="0"/>
                      <a:ext cx="5486400" cy="3086100"/>
                    </a:xfrm>
                    <a:prstGeom prst="rect">
                      <a:avLst/>
                    </a:prstGeom>
                  </pic:spPr>
                </pic:pic>
              </a:graphicData>
            </a:graphic>
          </wp:inline>
        </w:drawing>
      </w:r>
      <w:r w:rsidR="3469A5B8">
        <w:drawing>
          <wp:inline xmlns:wp14="http://schemas.microsoft.com/office/word/2010/wordprocessingDrawing" wp14:editId="71544932" wp14:anchorId="17C210E0">
            <wp:extent cx="5486400" cy="3086100"/>
            <wp:effectExtent l="0" t="0" r="0" b="0"/>
            <wp:docPr id="963002311" name="" title=""/>
            <wp:cNvGraphicFramePr>
              <a:graphicFrameLocks noChangeAspect="1"/>
            </wp:cNvGraphicFramePr>
            <a:graphic>
              <a:graphicData uri="http://schemas.openxmlformats.org/drawingml/2006/picture">
                <pic:pic>
                  <pic:nvPicPr>
                    <pic:cNvPr id="0" name=""/>
                    <pic:cNvPicPr/>
                  </pic:nvPicPr>
                  <pic:blipFill>
                    <a:blip r:embed="Rcd66b92ee59d4eeb">
                      <a:extLst>
                        <a:ext xmlns:a="http://schemas.openxmlformats.org/drawingml/2006/main" uri="{28A0092B-C50C-407E-A947-70E740481C1C}">
                          <a14:useLocalDpi val="0"/>
                        </a:ext>
                      </a:extLst>
                    </a:blip>
                    <a:stretch>
                      <a:fillRect/>
                    </a:stretch>
                  </pic:blipFill>
                  <pic:spPr>
                    <a:xfrm>
                      <a:off x="0" y="0"/>
                      <a:ext cx="5486400" cy="3086100"/>
                    </a:xfrm>
                    <a:prstGeom prst="rect">
                      <a:avLst/>
                    </a:prstGeom>
                  </pic:spPr>
                </pic:pic>
              </a:graphicData>
            </a:graphic>
          </wp:inline>
        </w:drawing>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087D242"/>
    <w:rsid w:val="3469A5B8"/>
    <w:rsid w:val="346ED68C"/>
    <w:rsid w:val="70F2DAC1"/>
    <w:rsid w:val="74AE4931"/>
    <w:rsid w:val="76908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4FE4EA26-1BD6-47EE-B1EF-4425DB83B8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ebdf7bbd164b48df" /><Relationship Type="http://schemas.openxmlformats.org/officeDocument/2006/relationships/image" Target="/media/image2.png" Id="Rcd66b92ee59d4e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Katman Generation</lastModifiedBy>
  <revision>2</revision>
  <dcterms:created xsi:type="dcterms:W3CDTF">2013-12-23T23:15:00.0000000Z</dcterms:created>
  <dcterms:modified xsi:type="dcterms:W3CDTF">2025-04-15T15:52:57.3021821Z</dcterms:modified>
  <category/>
</coreProperties>
</file>